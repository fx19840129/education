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初学者阶段5天学习计划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5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2025-09-29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20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轻松学习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1.7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25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5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50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5词 + 1语法 + 10题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25 个 (100.0%)</w:t>
      </w:r>
    </w:p>
    <w:p>
      <w:r>
        <w:rPr>
          <w:b/>
        </w:rPr>
        <w:t>初中词汇：</w:t>
      </w:r>
      <w:r>
        <w:t xml:space="preserve"> 0 个 (0.0%)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5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r>
        <w:rPr>
          <w:b/>
        </w:rPr>
        <w:t>初中语法：</w:t>
      </w:r>
      <w:r>
        <w:t xml:space="preserve"> 0 个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5 天</w:t>
      </w:r>
      <w:r>
        <w:rPr>
          <w:b/>
        </w:rPr>
        <w:t xml:space="preserve"> | 词汇：</w:t>
      </w:r>
      <w:r>
        <w:t xml:space="preserve"> 25 个</w:t>
      </w:r>
      <w:r>
        <w:rPr>
          <w:b/>
        </w:rPr>
        <w:t xml:space="preserve"> | 语法：</w:t>
      </w:r>
      <w:r>
        <w:t xml:space="preserve"> 5 个</w:t>
      </w:r>
      <w:r>
        <w:rPr>
          <w:b/>
        </w:rPr>
        <w:t xml:space="preserve"> | 练习：</w:t>
      </w:r>
      <w:r>
        <w:t xml:space="preserve"> 50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本计划采用轻松学习模式，适合轻松的学习节奏，适合时间有限的学习者</w:t>
      </w:r>
    </w:p>
    <w:p>
      <w:pPr>
        <w:pStyle w:val="ListBullet"/>
      </w:pPr>
      <w:r>
        <w:t>每天坚持学习20分钟，保持学习连续性</w:t>
      </w:r>
    </w:p>
    <w:p>
      <w:pPr>
        <w:pStyle w:val="ListBullet"/>
      </w:pPr>
      <w:r>
        <w:t>建议每天学习5个单词，1个语法点</w:t>
      </w:r>
    </w:p>
    <w:p>
      <w:pPr>
        <w:pStyle w:val="ListBullet"/>
      </w:pPr>
      <w:r>
        <w:t>完成10道练习题巩固所学内容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完成本计划后，您将掌握25个单词和5个语法点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