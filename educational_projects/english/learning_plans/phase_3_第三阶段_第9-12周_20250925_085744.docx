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第三阶段 (第9-12周)学习计划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阶段名称</w:t>
            </w:r>
          </w:p>
        </w:tc>
        <w:tc>
          <w:tcPr>
            <w:tcW w:type="dxa" w:w="4320"/>
          </w:tcPr>
          <w:p>
            <w:r>
              <w:t>第三阶段 (第9-12周)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2025-10-22</w:t>
            </w:r>
          </w:p>
        </w:tc>
      </w:tr>
      <w:tr>
        <w:tc>
          <w:tcPr>
            <w:tcW w:type="dxa" w:w="4320"/>
          </w:tcPr>
          <w:p>
            <w:r>
              <w:t>总天数</w:t>
            </w:r>
          </w:p>
        </w:tc>
        <w:tc>
          <w:tcPr>
            <w:tcW w:type="dxa" w:w="4320"/>
          </w:tcPr>
          <w:p>
            <w:r>
              <w:t>28 天</w:t>
            </w:r>
          </w:p>
        </w:tc>
      </w:tr>
      <w:tr>
        <w:tc>
          <w:tcPr>
            <w:tcW w:type="dxa" w:w="4320"/>
          </w:tcPr>
          <w:p>
            <w:r>
              <w:t>预期词汇量</w:t>
            </w:r>
          </w:p>
        </w:tc>
        <w:tc>
          <w:tcPr>
            <w:tcW w:type="dxa" w:w="4320"/>
          </w:tcPr>
          <w:p>
            <w:r>
              <w:t>192 个</w:t>
            </w:r>
          </w:p>
        </w:tc>
      </w:tr>
      <w:tr>
        <w:tc>
          <w:tcPr>
            <w:tcW w:type="dxa" w:w="4320"/>
          </w:tcPr>
          <w:p>
            <w:r>
              <w:t>练习题总数</w:t>
            </w:r>
          </w:p>
        </w:tc>
        <w:tc>
          <w:tcPr>
            <w:tcW w:type="dxa" w:w="4320"/>
          </w:tcPr>
          <w:p>
            <w:r>
              <w:t>480 题</w:t>
            </w:r>
          </w:p>
        </w:tc>
      </w:tr>
    </w:tbl>
    <w:p>
      <w:pPr>
        <w:pStyle w:val="Heading1"/>
      </w:pPr>
      <w:r>
        <w:t>阶段详情</w:t>
      </w:r>
    </w:p>
    <w:p>
      <w:r>
        <w:rPr>
          <w:b/>
        </w:rPr>
        <w:t>学习重点：</w:t>
      </w:r>
      <w:r>
        <w:t xml:space="preserve"> 语法深化</w:t>
      </w:r>
    </w:p>
    <w:p>
      <w:r>
        <w:rPr>
          <w:b/>
        </w:rPr>
        <w:t>阶段描述：</w:t>
      </w:r>
      <w:r>
        <w:t xml:space="preserve"> 复杂语法结构</w:t>
      </w:r>
    </w:p>
    <w:p>
      <w:r>
        <w:rPr>
          <w:b/>
        </w:rPr>
        <w:t>语法主题：</w:t>
      </w:r>
      <w:r>
        <w:t xml:space="preserve"> 被动语态-基础用法, 定语从句-基础用法, 条件句-基础用法, 过去进行时-基础用法, 间接引语-基础用法</w:t>
      </w:r>
    </w:p>
    <w:p>
      <w:r>
        <w:rPr>
          <w:b/>
        </w:rPr>
        <w:t>词汇级别：</w:t>
      </w:r>
      <w:r>
        <w:t xml:space="preserve"> middle_school</w:t>
      </w:r>
    </w:p>
    <w:p>
      <w:r>
        <w:rPr>
          <w:b/>
        </w:rPr>
        <w:t>每日单词：</w:t>
      </w:r>
      <w:r>
        <w:t xml:space="preserve"> 8 个</w:t>
      </w:r>
    </w:p>
    <w:p>
      <w:r>
        <w:rPr>
          <w:b/>
        </w:rPr>
        <w:t>每日练习：</w:t>
      </w:r>
      <w:r>
        <w:t xml:space="preserve"> 20 题</w:t>
      </w:r>
    </w:p>
    <w:p>
      <w:pPr>
        <w:pStyle w:val="Heading1"/>
      </w:pPr>
      <w:r>
        <w:t>周计划详情</w:t>
      </w:r>
    </w:p>
    <w:p>
      <w:pPr>
        <w:pStyle w:val="Heading2"/>
      </w:pPr>
      <w:r>
        <w:t>第1周 (2025-09-25 - 2025-10-01)</w:t>
      </w:r>
    </w:p>
    <w:p>
      <w:r>
        <w:rPr>
          <w:b/>
        </w:rPr>
        <w:t>本周单词：</w:t>
      </w:r>
      <w:r>
        <w:t xml:space="preserve"> 48 个</w:t>
      </w:r>
      <w:r>
        <w:rPr>
          <w:b/>
        </w:rPr>
        <w:t xml:space="preserve"> | 本周练习：</w:t>
      </w:r>
      <w:r>
        <w:t xml:space="preserve"> 120 题</w:t>
      </w:r>
    </w:p>
    <w:p>
      <w:r>
        <w:t>每日安排：</w:t>
      </w:r>
    </w:p>
    <w:p>
      <w:pPr>
        <w:pStyle w:val="ListBullet"/>
      </w:pPr>
      <w:r>
        <w:t xml:space="preserve">  周一 (2025-09-25): 被动语态-基础用法 - 8词 + 20题</w:t>
      </w:r>
    </w:p>
    <w:p>
      <w:pPr>
        <w:pStyle w:val="ListBullet"/>
      </w:pPr>
      <w:r>
        <w:t xml:space="preserve">  周二 (2025-09-26): 定语从句-基础用法 - 8词 + 20题</w:t>
      </w:r>
    </w:p>
    <w:p>
      <w:pPr>
        <w:pStyle w:val="ListBullet"/>
      </w:pPr>
      <w:r>
        <w:t xml:space="preserve">  周三 (2025-09-27): 条件句-基础用法 - 8词 + 20题</w:t>
      </w:r>
    </w:p>
    <w:p>
      <w:pPr>
        <w:pStyle w:val="ListBullet"/>
      </w:pPr>
      <w:r>
        <w:t xml:space="preserve">  周四 (2025-09-28): 过去进行时-基础用法 - 8词 + 20题</w:t>
      </w:r>
    </w:p>
    <w:p>
      <w:pPr>
        <w:pStyle w:val="ListBullet"/>
      </w:pPr>
      <w:r>
        <w:t xml:space="preserve">  周五 (2025-09-29): 间接引语-基础用法 - 8词 + 20题</w:t>
      </w:r>
    </w:p>
    <w:p>
      <w:pPr>
        <w:pStyle w:val="ListBullet"/>
      </w:pPr>
      <w:r>
        <w:t xml:space="preserve">  周六 (2025-09-30): 被动语态-基础用法 - 4词 + 10题</w:t>
      </w:r>
    </w:p>
    <w:p>
      <w:pPr>
        <w:pStyle w:val="ListBullet"/>
      </w:pPr>
      <w:r>
        <w:t xml:space="preserve">  周日 (2025-10-01): 定语从句-基础用法 - 4词 + 10题</w:t>
      </w:r>
    </w:p>
    <w:p>
      <w:pPr>
        <w:pStyle w:val="Heading2"/>
      </w:pPr>
      <w:r>
        <w:t>第2周 (2025-10-02 - 2025-10-08)</w:t>
      </w:r>
    </w:p>
    <w:p>
      <w:r>
        <w:rPr>
          <w:b/>
        </w:rPr>
        <w:t>本周单词：</w:t>
      </w:r>
      <w:r>
        <w:t xml:space="preserve"> 48 个</w:t>
      </w:r>
      <w:r>
        <w:rPr>
          <w:b/>
        </w:rPr>
        <w:t xml:space="preserve"> | 本周练习：</w:t>
      </w:r>
      <w:r>
        <w:t xml:space="preserve"> 120 题</w:t>
      </w:r>
    </w:p>
    <w:p>
      <w:r>
        <w:t>每日安排：</w:t>
      </w:r>
    </w:p>
    <w:p>
      <w:pPr>
        <w:pStyle w:val="ListBullet"/>
      </w:pPr>
      <w:r>
        <w:t xml:space="preserve">  周一 (2025-10-02): 被动语态-基础用法 - 8词 + 20题</w:t>
      </w:r>
    </w:p>
    <w:p>
      <w:pPr>
        <w:pStyle w:val="ListBullet"/>
      </w:pPr>
      <w:r>
        <w:t xml:space="preserve">  周二 (2025-10-03): 定语从句-基础用法 - 8词 + 20题</w:t>
      </w:r>
    </w:p>
    <w:p>
      <w:pPr>
        <w:pStyle w:val="ListBullet"/>
      </w:pPr>
      <w:r>
        <w:t xml:space="preserve">  周三 (2025-10-04): 条件句-基础用法 - 8词 + 20题</w:t>
      </w:r>
    </w:p>
    <w:p>
      <w:pPr>
        <w:pStyle w:val="ListBullet"/>
      </w:pPr>
      <w:r>
        <w:t xml:space="preserve">  周四 (2025-10-05): 过去进行时-基础用法 - 8词 + 20题</w:t>
      </w:r>
    </w:p>
    <w:p>
      <w:pPr>
        <w:pStyle w:val="ListBullet"/>
      </w:pPr>
      <w:r>
        <w:t xml:space="preserve">  周五 (2025-10-06): 间接引语-基础用法 - 8词 + 20题</w:t>
      </w:r>
    </w:p>
    <w:p>
      <w:pPr>
        <w:pStyle w:val="ListBullet"/>
      </w:pPr>
      <w:r>
        <w:t xml:space="preserve">  周六 (2025-10-07): 被动语态-基础用法 - 4词 + 10题</w:t>
      </w:r>
    </w:p>
    <w:p>
      <w:pPr>
        <w:pStyle w:val="ListBullet"/>
      </w:pPr>
      <w:r>
        <w:t xml:space="preserve">  周日 (2025-10-08): 定语从句-基础用法 - 4词 + 10题</w:t>
      </w:r>
    </w:p>
    <w:p>
      <w:pPr>
        <w:pStyle w:val="Heading2"/>
      </w:pPr>
      <w:r>
        <w:t>第3周 (2025-10-09 - 2025-10-15)</w:t>
      </w:r>
    </w:p>
    <w:p>
      <w:r>
        <w:rPr>
          <w:b/>
        </w:rPr>
        <w:t>本周单词：</w:t>
      </w:r>
      <w:r>
        <w:t xml:space="preserve"> 48 个</w:t>
      </w:r>
      <w:r>
        <w:rPr>
          <w:b/>
        </w:rPr>
        <w:t xml:space="preserve"> | 本周练习：</w:t>
      </w:r>
      <w:r>
        <w:t xml:space="preserve"> 120 题</w:t>
      </w:r>
    </w:p>
    <w:p>
      <w:r>
        <w:t>每日安排：</w:t>
      </w:r>
    </w:p>
    <w:p>
      <w:pPr>
        <w:pStyle w:val="ListBullet"/>
      </w:pPr>
      <w:r>
        <w:t xml:space="preserve">  周一 (2025-10-09): 被动语态-基础用法 - 8词 + 20题</w:t>
      </w:r>
    </w:p>
    <w:p>
      <w:pPr>
        <w:pStyle w:val="ListBullet"/>
      </w:pPr>
      <w:r>
        <w:t xml:space="preserve">  周二 (2025-10-10): 定语从句-基础用法 - 8词 + 20题</w:t>
      </w:r>
    </w:p>
    <w:p>
      <w:pPr>
        <w:pStyle w:val="ListBullet"/>
      </w:pPr>
      <w:r>
        <w:t xml:space="preserve">  周三 (2025-10-11): 条件句-基础用法 - 8词 + 20题</w:t>
      </w:r>
    </w:p>
    <w:p>
      <w:pPr>
        <w:pStyle w:val="ListBullet"/>
      </w:pPr>
      <w:r>
        <w:t xml:space="preserve">  周四 (2025-10-12): 过去进行时-基础用法 - 8词 + 20题</w:t>
      </w:r>
    </w:p>
    <w:p>
      <w:pPr>
        <w:pStyle w:val="ListBullet"/>
      </w:pPr>
      <w:r>
        <w:t xml:space="preserve">  周五 (2025-10-13): 间接引语-基础用法 - 8词 + 20题</w:t>
      </w:r>
    </w:p>
    <w:p>
      <w:pPr>
        <w:pStyle w:val="ListBullet"/>
      </w:pPr>
      <w:r>
        <w:t xml:space="preserve">  周六 (2025-10-14): 被动语态-基础用法 - 4词 + 10题</w:t>
      </w:r>
    </w:p>
    <w:p>
      <w:pPr>
        <w:pStyle w:val="ListBullet"/>
      </w:pPr>
      <w:r>
        <w:t xml:space="preserve">  周日 (2025-10-15): 定语从句-基础用法 - 4词 + 10题</w:t>
      </w:r>
    </w:p>
    <w:p>
      <w:pPr>
        <w:pStyle w:val="Heading2"/>
      </w:pPr>
      <w:r>
        <w:t>第4周 (2025-10-16 - 2025-10-22)</w:t>
      </w:r>
    </w:p>
    <w:p>
      <w:r>
        <w:rPr>
          <w:b/>
        </w:rPr>
        <w:t>本周单词：</w:t>
      </w:r>
      <w:r>
        <w:t xml:space="preserve"> 48 个</w:t>
      </w:r>
      <w:r>
        <w:rPr>
          <w:b/>
        </w:rPr>
        <w:t xml:space="preserve"> | 本周练习：</w:t>
      </w:r>
      <w:r>
        <w:t xml:space="preserve"> 120 题</w:t>
      </w:r>
    </w:p>
    <w:p>
      <w:r>
        <w:t>每日安排：</w:t>
      </w:r>
    </w:p>
    <w:p>
      <w:pPr>
        <w:pStyle w:val="ListBullet"/>
      </w:pPr>
      <w:r>
        <w:t xml:space="preserve">  周一 (2025-10-16): 被动语态-基础用法 - 8词 + 20题</w:t>
      </w:r>
    </w:p>
    <w:p>
      <w:pPr>
        <w:pStyle w:val="ListBullet"/>
      </w:pPr>
      <w:r>
        <w:t xml:space="preserve">  周二 (2025-10-17): 定语从句-基础用法 - 8词 + 20题</w:t>
      </w:r>
    </w:p>
    <w:p>
      <w:pPr>
        <w:pStyle w:val="ListBullet"/>
      </w:pPr>
      <w:r>
        <w:t xml:space="preserve">  周三 (2025-10-18): 条件句-基础用法 - 8词 + 20题</w:t>
      </w:r>
    </w:p>
    <w:p>
      <w:pPr>
        <w:pStyle w:val="ListBullet"/>
      </w:pPr>
      <w:r>
        <w:t xml:space="preserve">  周四 (2025-10-19): 过去进行时-基础用法 - 8词 + 20题</w:t>
      </w:r>
    </w:p>
    <w:p>
      <w:pPr>
        <w:pStyle w:val="ListBullet"/>
      </w:pPr>
      <w:r>
        <w:t xml:space="preserve">  周五 (2025-10-20): 间接引语-基础用法 - 8词 + 20题</w:t>
      </w:r>
    </w:p>
    <w:p>
      <w:pPr>
        <w:pStyle w:val="ListBullet"/>
      </w:pPr>
      <w:r>
        <w:t xml:space="preserve">  周六 (2025-10-21): 被动语态-基础用法 - 4词 + 10题</w:t>
      </w:r>
    </w:p>
    <w:p>
      <w:pPr>
        <w:pStyle w:val="ListBullet"/>
      </w:pPr>
      <w:r>
        <w:t xml:space="preserve">  周日 (2025-10-22): 定语从句-基础用法 - 4词 + 10题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本阶段重点学习语法深化</w:t>
      </w:r>
    </w:p>
    <w:p>
      <w:pPr>
        <w:pStyle w:val="ListBullet"/>
      </w:pPr>
      <w:r>
        <w:t>每天坚持学习8个单词</w:t>
      </w:r>
    </w:p>
    <w:p>
      <w:pPr>
        <w:pStyle w:val="ListBullet"/>
      </w:pPr>
      <w:r>
        <w:t>完成20道练习题</w:t>
      </w:r>
    </w:p>
    <w:p>
      <w:pPr>
        <w:pStyle w:val="ListBullet"/>
      </w:pPr>
      <w:r>
        <w:t>及时复习前面学过的语法点</w:t>
      </w:r>
    </w:p>
    <w:p>
      <w:pPr>
        <w:pStyle w:val="ListBullet"/>
      </w:pPr>
      <w:r>
        <w:t>注意词汇和语法的结合运用</w:t>
      </w:r>
    </w:p>
    <w:p>
      <w:pPr>
        <w:pStyle w:val="ListBullet"/>
      </w:pPr>
      <w:r>
        <w:t>可以根据个人进度适当调整学习量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