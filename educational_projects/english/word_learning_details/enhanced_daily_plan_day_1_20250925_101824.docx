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第1天学习计划</w:t>
      </w:r>
    </w:p>
    <w:p>
      <w:pPr>
        <w:spacing w:line="288" w:lineRule="auto"/>
      </w:pPr>
      <w:r>
        <w:t>学习阶段：基础建立阶段（第1阶段）</w:t>
      </w:r>
    </w:p>
    <w:p>
      <w:pPr>
        <w:pStyle w:val="Heading1"/>
      </w:pPr>
      <w:r>
        <w:t>学习内容概览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学习时间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15分钟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单词学习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8个单词（elementary级别，easy难度）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语法学习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名词单复数-基础规则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综合练习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8个综合句子</w:t>
            </w:r>
          </w:p>
        </w:tc>
      </w:tr>
    </w:tbl>
    <w:p/>
    <w:p>
      <w:pPr>
        <w:pStyle w:val="Heading1"/>
      </w:pPr>
      <w:r>
        <w:t>单词学习内容</w:t>
      </w:r>
    </w:p>
    <w:p>
      <w:pPr>
        <w:pStyle w:val="Heading2"/>
      </w:pPr>
      <w:r>
        <w:t>今日单词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02"/>
        <w:gridCol w:w="2102"/>
        <w:gridCol w:w="2102"/>
        <w:gridCol w:w="2102"/>
        <w:gridCol w:w="2102"/>
      </w:tblGrid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单词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发音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词性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中文意思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例句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sad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sæd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形容词 (adj.)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忧愁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It is sad.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farm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fɑ:m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. n. 农场,农田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farm.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key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[ki:]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钥匙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key.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row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rau]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划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row.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run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rʌn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动词 (v.)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跑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run every day.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ear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[iə]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耳朵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ear.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wake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[weik]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[ʌp]醒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wake.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tail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[teil]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尾巴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tail.</w:t>
            </w:r>
          </w:p>
        </w:tc>
      </w:tr>
    </w:tbl>
    <w:p/>
    <w:p>
      <w:pPr>
        <w:pStyle w:val="Heading1"/>
      </w:pPr>
      <w:r>
        <w:t>语法学习内容</w:t>
      </w:r>
    </w:p>
    <w:p>
      <w:pPr>
        <w:pStyle w:val="Heading2"/>
      </w:pPr>
      <w:r>
        <w:t>语法主题：名词单复数-基础规则</w:t>
      </w:r>
    </w:p>
    <w:p>
      <w:pPr>
        <w:pStyle w:val="Heading3"/>
      </w:pPr>
      <w:r>
        <w:t>语法规则</w:t>
      </w:r>
    </w:p>
    <w:p>
      <w:pPr>
        <w:spacing w:line="288" w:lineRule="auto"/>
      </w:pPr>
      <w:r>
        <w:t>• 一般情况加-s：book → books, pen → pens</w:t>
      </w:r>
    </w:p>
    <w:p>
      <w:pPr>
        <w:spacing w:line="288" w:lineRule="auto"/>
      </w:pPr>
      <w:r>
        <w:t>• 这是最常见的复数变化规则</w:t>
      </w:r>
    </w:p>
    <w:p>
      <w:pPr>
        <w:spacing w:line="288" w:lineRule="auto"/>
      </w:pPr>
      <w:r>
        <w:t>• 适用于大多数名词</w:t>
      </w:r>
    </w:p>
    <w:p>
      <w:pPr>
        <w:pStyle w:val="Heading3"/>
      </w:pPr>
      <w:r>
        <w:t>例句</w:t>
      </w:r>
    </w:p>
    <w:p/>
    <w:p>
      <w:pPr>
        <w:pStyle w:val="Heading1"/>
      </w:pPr>
      <w:r>
        <w:t>综合练习句子</w:t>
      </w:r>
    </w:p>
    <w:p>
      <w:r>
        <w:t>以下句子将今日学习的单词和语法结合起来，帮助加强记忆：</w:t>
      </w:r>
    </w:p>
    <w:p>
      <w:pPr>
        <w:pStyle w:val="Heading2"/>
        <w:spacing w:line="288" w:lineRule="auto" w:after="40"/>
      </w:pPr>
      <w:r>
        <w:t>练习句子 1</w:t>
      </w:r>
    </w:p>
    <w:p>
      <w:pPr>
        <w:spacing w:line="288" w:lineRule="auto" w:after="0"/>
      </w:pPr>
      <w:r>
        <w:rPr>
          <w:b/>
        </w:rPr>
        <w:t>单词：</w:t>
      </w:r>
      <w:r>
        <w:t>sad (忧愁) - 形容词 (adj.)</w:t>
      </w:r>
    </w:p>
    <w:p>
      <w:pPr>
        <w:spacing w:line="288" w:lineRule="auto" w:after="0"/>
      </w:pPr>
      <w:r>
        <w:rPr>
          <w:b/>
        </w:rPr>
        <w:t>语法：</w:t>
      </w:r>
      <w:r>
        <w:t>名词单复数-基础规则</w:t>
      </w:r>
    </w:p>
    <w:p>
      <w:pPr>
        <w:spacing w:line="288" w:lineRule="auto" w:after="0"/>
      </w:pPr>
      <w:r>
        <w:rPr>
          <w:b/>
        </w:rPr>
        <w:t>英文句子：</w:t>
      </w:r>
      <w:r>
        <w:t>The sad children lost their toys in the park.</w:t>
      </w:r>
    </w:p>
    <w:p>
      <w:pPr>
        <w:spacing w:line="288" w:lineRule="auto" w:after="0"/>
      </w:pPr>
      <w:r>
        <w:rPr>
          <w:b/>
        </w:rPr>
        <w:t>中文翻译：</w:t>
      </w:r>
      <w:r>
        <w:t>那些伤心的孩子们在公园里弄丢了他们的玩具。</w:t>
      </w:r>
    </w:p>
    <w:p>
      <w:pPr>
        <w:spacing w:line="288" w:lineRule="auto" w:after="0"/>
      </w:pPr>
      <w:r>
        <w:rPr>
          <w:b/>
        </w:rPr>
        <w:t>语法解释：</w:t>
      </w:r>
      <w:r>
        <w:t>这个句子展示了名词复数形式：'children'是'child'的不规则复数形式，'toys'是'toy'的规则复数形式（加-s）。形容词'sad'描述复数名词'children'，不需要变化形式。</w:t>
      </w:r>
    </w:p>
    <w:p>
      <w:pPr>
        <w:pStyle w:val="Heading2"/>
        <w:spacing w:line="288" w:lineRule="auto" w:after="40"/>
      </w:pPr>
      <w:r>
        <w:t>练习句子 2</w:t>
      </w:r>
    </w:p>
    <w:p>
      <w:pPr>
        <w:spacing w:line="288" w:lineRule="auto" w:after="0"/>
      </w:pPr>
      <w:r>
        <w:rPr>
          <w:b/>
        </w:rPr>
        <w:t>单词：</w:t>
      </w:r>
      <w:r>
        <w:t>farm (. n. 农场,农田) - 名词 (n.)</w:t>
      </w:r>
    </w:p>
    <w:p>
      <w:pPr>
        <w:spacing w:line="288" w:lineRule="auto" w:after="0"/>
      </w:pPr>
      <w:r>
        <w:rPr>
          <w:b/>
        </w:rPr>
        <w:t>语法：</w:t>
      </w:r>
      <w:r>
        <w:t>名词单复数-基础规则</w:t>
      </w:r>
    </w:p>
    <w:p>
      <w:pPr>
        <w:spacing w:line="288" w:lineRule="auto" w:after="0"/>
      </w:pPr>
      <w:r>
        <w:rPr>
          <w:b/>
        </w:rPr>
        <w:t>英文句子：</w:t>
      </w:r>
      <w:r>
        <w:t>There are three large farms in this small town.</w:t>
      </w:r>
    </w:p>
    <w:p>
      <w:pPr>
        <w:spacing w:line="288" w:lineRule="auto" w:after="0"/>
      </w:pPr>
      <w:r>
        <w:rPr>
          <w:b/>
        </w:rPr>
        <w:t>中文翻译：</w:t>
      </w:r>
      <w:r>
        <w:t>这个小镇上有三个大型农场。</w:t>
      </w:r>
    </w:p>
    <w:p>
      <w:pPr>
        <w:spacing w:line="288" w:lineRule="auto" w:after="0"/>
      </w:pPr>
      <w:r>
        <w:rPr>
          <w:b/>
        </w:rPr>
        <w:t>语法解释：</w:t>
      </w:r>
      <w:r>
        <w:t>句子中'farms'是'farm'的复数形式，通过在词尾加-s构成。句子的主语是复数形式'farms'，所以使用复数动词'are'而不是单数动词'is'。</w:t>
      </w:r>
    </w:p>
    <w:p>
      <w:pPr>
        <w:pStyle w:val="Heading2"/>
        <w:spacing w:line="288" w:lineRule="auto" w:after="40"/>
      </w:pPr>
      <w:r>
        <w:t>练习句子 3</w:t>
      </w:r>
    </w:p>
    <w:p>
      <w:pPr>
        <w:spacing w:line="288" w:lineRule="auto" w:after="0"/>
      </w:pPr>
      <w:r>
        <w:rPr>
          <w:b/>
        </w:rPr>
        <w:t>单词：</w:t>
      </w:r>
      <w:r>
        <w:t>key (钥匙) - 名词 (n.)</w:t>
      </w:r>
    </w:p>
    <w:p>
      <w:pPr>
        <w:spacing w:line="288" w:lineRule="auto" w:after="0"/>
      </w:pPr>
      <w:r>
        <w:rPr>
          <w:b/>
        </w:rPr>
        <w:t>语法：</w:t>
      </w:r>
      <w:r>
        <w:t>名词单复数-基础规则</w:t>
      </w:r>
    </w:p>
    <w:p>
      <w:pPr>
        <w:spacing w:line="288" w:lineRule="auto" w:after="0"/>
      </w:pPr>
      <w:r>
        <w:rPr>
          <w:b/>
        </w:rPr>
        <w:t>英文句子：</w:t>
      </w:r>
      <w:r>
        <w:t>The security guard keeps all the keys to the building in a safe place.</w:t>
      </w:r>
    </w:p>
    <w:p>
      <w:pPr>
        <w:spacing w:line="288" w:lineRule="auto" w:after="0"/>
      </w:pPr>
      <w:r>
        <w:rPr>
          <w:b/>
        </w:rPr>
        <w:t>中文翻译：</w:t>
      </w:r>
      <w:r>
        <w:t>保安把大楼的所有钥匙都存放在安全的地方。</w:t>
      </w:r>
    </w:p>
    <w:p>
      <w:pPr>
        <w:spacing w:line="288" w:lineRule="auto" w:after="0"/>
      </w:pPr>
      <w:r>
        <w:rPr>
          <w:b/>
        </w:rPr>
        <w:t>语法解释：</w:t>
      </w:r>
      <w:r>
        <w:t>句子中'keys'是'key'的复数形式，通过在词尾加-s构成。使用复数形式表示多把钥匙。定冠词'the'后面可以接单数或复数名词，这里'the keys'特指那些特定的钥匙。</w:t>
      </w:r>
    </w:p>
    <w:p>
      <w:pPr>
        <w:pStyle w:val="Heading2"/>
        <w:spacing w:line="288" w:lineRule="auto" w:after="40"/>
      </w:pPr>
      <w:r>
        <w:t>练习句子 4</w:t>
      </w:r>
    </w:p>
    <w:p>
      <w:pPr>
        <w:spacing w:line="288" w:lineRule="auto" w:after="0"/>
      </w:pPr>
      <w:r>
        <w:rPr>
          <w:b/>
        </w:rPr>
        <w:t>单词：</w:t>
      </w:r>
      <w:r>
        <w:t>row (划) - 名词 (n.)</w:t>
      </w:r>
    </w:p>
    <w:p>
      <w:pPr>
        <w:spacing w:line="288" w:lineRule="auto" w:after="0"/>
      </w:pPr>
      <w:r>
        <w:rPr>
          <w:b/>
        </w:rPr>
        <w:t>语法：</w:t>
      </w:r>
      <w:r>
        <w:t>名词单复数-基础规则</w:t>
      </w:r>
    </w:p>
    <w:p>
      <w:pPr>
        <w:spacing w:line="288" w:lineRule="auto" w:after="0"/>
      </w:pPr>
      <w:r>
        <w:rPr>
          <w:b/>
        </w:rPr>
        <w:t>英文句子：</w:t>
      </w:r>
      <w:r>
        <w:t>The teacher asked the students to arrange their chairs in neat rows.</w:t>
      </w:r>
    </w:p>
    <w:p>
      <w:pPr>
        <w:spacing w:line="288" w:lineRule="auto" w:after="0"/>
      </w:pPr>
      <w:r>
        <w:rPr>
          <w:b/>
        </w:rPr>
        <w:t>中文翻译：</w:t>
      </w:r>
      <w:r>
        <w:t>老师要求学生们把椅子排列成整齐的排。</w:t>
      </w:r>
    </w:p>
    <w:p>
      <w:pPr>
        <w:spacing w:line="288" w:lineRule="auto" w:after="0"/>
      </w:pPr>
      <w:r>
        <w:rPr>
          <w:b/>
        </w:rPr>
        <w:t>语法解释：</w:t>
      </w:r>
      <w:r>
        <w:t>句子中'rows'是'row'的复数形式，通过在词尾加-s构成。表示多排椅子。介词短语'in rows'表示以排的形式排列，与'in a row'（成一排）形成对比。</w:t>
      </w:r>
    </w:p>
    <w:p>
      <w:pPr>
        <w:pStyle w:val="Heading2"/>
        <w:spacing w:line="288" w:lineRule="auto" w:after="40"/>
      </w:pPr>
      <w:r>
        <w:t>练习句子 5</w:t>
      </w:r>
    </w:p>
    <w:p>
      <w:pPr>
        <w:spacing w:line="288" w:lineRule="auto" w:after="0"/>
      </w:pPr>
      <w:r>
        <w:rPr>
          <w:b/>
        </w:rPr>
        <w:t>单词：</w:t>
      </w:r>
      <w:r>
        <w:t>run (跑) - 动词 (v.)</w:t>
      </w:r>
    </w:p>
    <w:p>
      <w:pPr>
        <w:spacing w:line="288" w:lineRule="auto" w:after="0"/>
      </w:pPr>
      <w:r>
        <w:rPr>
          <w:b/>
        </w:rPr>
        <w:t>语法：</w:t>
      </w:r>
      <w:r>
        <w:t>名词单复数-基础规则</w:t>
      </w:r>
    </w:p>
    <w:p>
      <w:pPr>
        <w:spacing w:line="288" w:lineRule="auto" w:after="0"/>
      </w:pPr>
      <w:r>
        <w:rPr>
          <w:b/>
        </w:rPr>
        <w:t>英文句子：</w:t>
      </w:r>
      <w:r>
        <w:t>The children run in the park every weekend.</w:t>
      </w:r>
    </w:p>
    <w:p>
      <w:pPr>
        <w:spacing w:line="288" w:lineRule="auto" w:after="0"/>
      </w:pPr>
      <w:r>
        <w:rPr>
          <w:b/>
        </w:rPr>
        <w:t>中文翻译：</w:t>
      </w:r>
      <w:r>
        <w:t>孩子们每个周末都在公园里跑步。</w:t>
      </w:r>
    </w:p>
    <w:p>
      <w:pPr>
        <w:spacing w:line="288" w:lineRule="auto" w:after="0"/>
      </w:pPr>
      <w:r>
        <w:rPr>
          <w:b/>
        </w:rPr>
        <w:t>语法解释：</w:t>
      </w:r>
      <w:r>
        <w:t>句子中的"children"是"child"的不规则复数形式，展示了名词复数的特殊变化规则。</w:t>
      </w:r>
    </w:p>
    <w:p>
      <w:pPr>
        <w:pStyle w:val="Heading2"/>
        <w:spacing w:line="288" w:lineRule="auto" w:after="40"/>
      </w:pPr>
      <w:r>
        <w:t>练习句子 6</w:t>
      </w:r>
    </w:p>
    <w:p>
      <w:pPr>
        <w:spacing w:line="288" w:lineRule="auto" w:after="0"/>
      </w:pPr>
      <w:r>
        <w:rPr>
          <w:b/>
        </w:rPr>
        <w:t>单词：</w:t>
      </w:r>
      <w:r>
        <w:t>ear (耳朵) - 名词 (n.)</w:t>
      </w:r>
    </w:p>
    <w:p>
      <w:pPr>
        <w:spacing w:line="288" w:lineRule="auto" w:after="0"/>
      </w:pPr>
      <w:r>
        <w:rPr>
          <w:b/>
        </w:rPr>
        <w:t>语法：</w:t>
      </w:r>
      <w:r>
        <w:t>名词单复数-基础规则</w:t>
      </w:r>
    </w:p>
    <w:p>
      <w:pPr>
        <w:spacing w:line="288" w:lineRule="auto" w:after="0"/>
      </w:pPr>
      <w:r>
        <w:rPr>
          <w:b/>
        </w:rPr>
        <w:t>英文句子：</w:t>
      </w:r>
      <w:r>
        <w:t>Rabbits have long ears to hear predators from far away.</w:t>
      </w:r>
    </w:p>
    <w:p>
      <w:pPr>
        <w:spacing w:line="288" w:lineRule="auto" w:after="0"/>
      </w:pPr>
      <w:r>
        <w:rPr>
          <w:b/>
        </w:rPr>
        <w:t>中文翻译：</w:t>
      </w:r>
      <w:r>
        <w:t>兔子有长耳朵，可以听到远处的捕食者。</w:t>
      </w:r>
    </w:p>
    <w:p>
      <w:pPr>
        <w:spacing w:line="288" w:lineRule="auto" w:after="0"/>
      </w:pPr>
      <w:r>
        <w:rPr>
          <w:b/>
        </w:rPr>
        <w:t>语法解释：</w:t>
      </w:r>
      <w:r>
        <w:t>句子中的"ears"是"ear"的复数形式，通过加-s构成，展示了名词复数的基本规则。</w:t>
      </w:r>
    </w:p>
    <w:p>
      <w:pPr>
        <w:pStyle w:val="Heading2"/>
        <w:spacing w:line="288" w:lineRule="auto" w:after="40"/>
      </w:pPr>
      <w:r>
        <w:t>练习句子 7</w:t>
      </w:r>
    </w:p>
    <w:p>
      <w:pPr>
        <w:spacing w:line="288" w:lineRule="auto" w:after="0"/>
      </w:pPr>
      <w:r>
        <w:rPr>
          <w:b/>
        </w:rPr>
        <w:t>单词：</w:t>
      </w:r>
      <w:r>
        <w:t>wake ([ʌp]醒) - 名词 (n.)</w:t>
      </w:r>
    </w:p>
    <w:p>
      <w:pPr>
        <w:spacing w:line="288" w:lineRule="auto" w:after="0"/>
      </w:pPr>
      <w:r>
        <w:rPr>
          <w:b/>
        </w:rPr>
        <w:t>语法：</w:t>
      </w:r>
      <w:r>
        <w:t>名词单复数-基础规则</w:t>
      </w:r>
    </w:p>
    <w:p>
      <w:pPr>
        <w:spacing w:line="288" w:lineRule="auto" w:after="0"/>
      </w:pPr>
      <w:r>
        <w:rPr>
          <w:b/>
        </w:rPr>
        <w:t>英文句子：</w:t>
      </w:r>
      <w:r>
        <w:t>The early wakes of the birds signal the start of a new day.</w:t>
      </w:r>
    </w:p>
    <w:p>
      <w:pPr>
        <w:spacing w:line="288" w:lineRule="auto" w:after="0"/>
      </w:pPr>
      <w:r>
        <w:rPr>
          <w:b/>
        </w:rPr>
        <w:t>中文翻译：</w:t>
      </w:r>
      <w:r>
        <w:t>鸟儿们的早起鸣叫预示着新一天的开始。</w:t>
      </w:r>
    </w:p>
    <w:p>
      <w:pPr>
        <w:spacing w:line="288" w:lineRule="auto" w:after="0"/>
      </w:pPr>
      <w:r>
        <w:rPr>
          <w:b/>
        </w:rPr>
        <w:t>语法解释：</w:t>
      </w:r>
      <w:r>
        <w:t>句子中的"wakes"是"wake"的复数形式，通过加-s构成，展示了名词复数的基本规则。</w:t>
      </w:r>
    </w:p>
    <w:p>
      <w:pPr>
        <w:pStyle w:val="Heading2"/>
        <w:spacing w:line="288" w:lineRule="auto" w:after="40"/>
      </w:pPr>
      <w:r>
        <w:t>练习句子 8</w:t>
      </w:r>
    </w:p>
    <w:p>
      <w:pPr>
        <w:spacing w:line="288" w:lineRule="auto" w:after="0"/>
      </w:pPr>
      <w:r>
        <w:rPr>
          <w:b/>
        </w:rPr>
        <w:t>单词：</w:t>
      </w:r>
      <w:r>
        <w:t>tail (尾巴) - 名词 (n.)</w:t>
      </w:r>
    </w:p>
    <w:p>
      <w:pPr>
        <w:spacing w:line="288" w:lineRule="auto" w:after="0"/>
      </w:pPr>
      <w:r>
        <w:rPr>
          <w:b/>
        </w:rPr>
        <w:t>语法：</w:t>
      </w:r>
      <w:r>
        <w:t>名词单复数-基础规则</w:t>
      </w:r>
    </w:p>
    <w:p>
      <w:pPr>
        <w:spacing w:line="288" w:lineRule="auto" w:after="0"/>
      </w:pPr>
      <w:r>
        <w:rPr>
          <w:b/>
        </w:rPr>
        <w:t>英文句子：</w:t>
      </w:r>
      <w:r>
        <w:t>The monkeys in the zoo have long tails that help them climb trees.</w:t>
      </w:r>
    </w:p>
    <w:p>
      <w:pPr>
        <w:spacing w:line="288" w:lineRule="auto" w:after="0"/>
      </w:pPr>
      <w:r>
        <w:rPr>
          <w:b/>
        </w:rPr>
        <w:t>中文翻译：</w:t>
      </w:r>
      <w:r>
        <w:t>动物园里的猴子有长尾巴，帮助它们爬树。</w:t>
      </w:r>
    </w:p>
    <w:p>
      <w:pPr>
        <w:spacing w:line="288" w:lineRule="auto" w:after="0"/>
      </w:pPr>
      <w:r>
        <w:rPr>
          <w:b/>
        </w:rPr>
        <w:t>语法解释：</w:t>
      </w:r>
      <w:r>
        <w:t>句子中的"monkeys"和"tails"都是复数形式，通过加-s构成，展示了名词复数的基本规则。</w:t>
      </w:r>
    </w:p>
    <w:p>
      <w:pPr>
        <w:pStyle w:val="Heading1"/>
      </w:pPr>
      <w:r>
        <w:t>练习题</w:t>
      </w:r>
    </w:p>
    <w:p>
      <w:r>
        <w:t>以下练习题将帮助您巩固今日学习的内容：</w:t>
      </w:r>
    </w:p>
    <w:p>
      <w:pPr>
        <w:pStyle w:val="Heading2"/>
        <w:spacing w:line="288" w:lineRule="auto" w:after="2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I have many _____ books.</w:t>
        <w:br/>
        <w:t>我有很多忧愁的书。</w:t>
      </w:r>
    </w:p>
    <w:p>
      <w:pPr>
        <w:pStyle w:val="Heading2"/>
        <w:spacing w:line="288" w:lineRule="auto" w:after="2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I am _____.</w:t>
        <w:br/>
        <w:t>我很忧愁。</w:t>
      </w:r>
    </w:p>
    <w:p>
      <w:pPr>
        <w:pStyle w:val="Heading2"/>
        <w:spacing w:line="288" w:lineRule="auto" w:after="2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'忧愁'?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option2</w:t>
      </w:r>
    </w:p>
    <w:p>
      <w:pPr>
        <w:spacing w:line="288" w:lineRule="auto" w:after="0"/>
      </w:pPr>
      <w:r>
        <w:t xml:space="preserve">  B. option1</w:t>
      </w:r>
    </w:p>
    <w:p>
      <w:pPr>
        <w:spacing w:line="288" w:lineRule="auto" w:after="0"/>
      </w:pPr>
      <w:r>
        <w:t xml:space="preserve">  C. option3</w:t>
      </w:r>
    </w:p>
    <w:p>
      <w:pPr>
        <w:spacing w:line="288" w:lineRule="auto" w:after="0"/>
      </w:pPr>
      <w:r>
        <w:t xml:space="preserve">  D. sad</w:t>
      </w:r>
    </w:p>
    <w:p>
      <w:pPr>
        <w:pStyle w:val="Heading2"/>
        <w:spacing w:line="288" w:lineRule="auto" w:after="2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(提示：忧愁)</w:t>
      </w:r>
    </w:p>
    <w:p>
      <w:pPr>
        <w:pStyle w:val="Heading2"/>
        <w:spacing w:line="288" w:lineRule="auto" w:after="2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I have two _____.</w:t>
        <w:br/>
        <w:t>我有两个. n. 农场,农田。</w:t>
      </w:r>
    </w:p>
    <w:p>
      <w:pPr>
        <w:pStyle w:val="Heading2"/>
        <w:spacing w:line="288" w:lineRule="auto" w:after="2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中译英：我有很多. n. 农场,农田。</w:t>
      </w:r>
    </w:p>
    <w:p>
      <w:pPr>
        <w:pStyle w:val="Heading2"/>
        <w:spacing w:line="288" w:lineRule="auto" w:after="2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plural form of 'farm'?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the farms</w:t>
      </w:r>
    </w:p>
    <w:p>
      <w:pPr>
        <w:spacing w:line="288" w:lineRule="auto" w:after="0"/>
      </w:pPr>
      <w:r>
        <w:t xml:space="preserve">  B. farm</w:t>
      </w:r>
    </w:p>
    <w:p>
      <w:pPr>
        <w:spacing w:line="288" w:lineRule="auto" w:after="0"/>
      </w:pPr>
      <w:r>
        <w:t xml:space="preserve">  C. a farm</w:t>
      </w:r>
    </w:p>
    <w:p>
      <w:pPr>
        <w:spacing w:line="288" w:lineRule="auto" w:after="0"/>
      </w:pPr>
      <w:r>
        <w:t xml:space="preserve">  D. farms</w:t>
      </w:r>
    </w:p>
    <w:p>
      <w:pPr>
        <w:pStyle w:val="Heading2"/>
        <w:spacing w:line="288" w:lineRule="auto" w:after="2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have two _____ (提示：. n. 农场,农田)</w:t>
      </w:r>
    </w:p>
    <w:p>
      <w:pPr>
        <w:pStyle w:val="Heading2"/>
        <w:spacing w:line="288" w:lineRule="auto" w:after="2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I have two _____.</w:t>
        <w:br/>
        <w:t>我有两个. n. 农场,农田。</w:t>
      </w:r>
    </w:p>
    <w:p>
      <w:pPr>
        <w:pStyle w:val="Heading2"/>
        <w:spacing w:line="288" w:lineRule="auto" w:after="2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I have two _____.</w:t>
        <w:br/>
        <w:t>我有两个. n. 农场,农田。</w:t>
      </w:r>
    </w:p>
    <w:p>
      <w:r>
        <w:br w:type="page"/>
      </w:r>
    </w:p>
    <w:p>
      <w:pPr>
        <w:pStyle w:val="Title"/>
      </w:pPr>
      <w:r>
        <w:t>练习题答案</w:t>
      </w:r>
    </w:p>
    <w:p>
      <w:r>
        <w:t>以下是练习题的答案和解释：</w:t>
      </w:r>
    </w:p>
    <w:p>
      <w:pPr>
        <w:pStyle w:val="Heading1"/>
        <w:spacing w:line="288" w:lineRule="auto" w:after="4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I have many _____ books.</w:t>
        <w:br/>
        <w:t>我有很多忧愁的书。</w:t>
      </w:r>
    </w:p>
    <w:p>
      <w:pPr>
        <w:spacing w:line="288" w:lineRule="auto" w:after="0"/>
      </w:pPr>
      <w:r>
        <w:rPr>
          <w:b/>
        </w:rPr>
        <w:t>答案：</w:t>
      </w:r>
      <w:r>
        <w:t>sad</w:t>
      </w:r>
    </w:p>
    <w:p>
      <w:pPr>
        <w:spacing w:line="288" w:lineRule="auto" w:after="0"/>
      </w:pPr>
      <w:r>
        <w:rPr>
          <w:b/>
        </w:rPr>
        <w:t>解释：</w:t>
      </w:r>
      <w:r>
        <w:t>语法解释：sad（忧愁）是形容词，在句子中的使用要符合相应的语法规则。</w:t>
      </w:r>
    </w:p>
    <w:p>
      <w:pPr>
        <w:pStyle w:val="Heading1"/>
        <w:spacing w:line="288" w:lineRule="auto" w:after="4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I am _____.</w:t>
        <w:br/>
        <w:t>我很忧愁。</w:t>
      </w:r>
    </w:p>
    <w:p>
      <w:pPr>
        <w:spacing w:line="288" w:lineRule="auto" w:after="0"/>
      </w:pPr>
      <w:r>
        <w:rPr>
          <w:b/>
        </w:rPr>
        <w:t>答案：</w:t>
      </w:r>
      <w:r>
        <w:t>sad</w:t>
      </w:r>
    </w:p>
    <w:p>
      <w:pPr>
        <w:spacing w:line="288" w:lineRule="auto" w:after="0"/>
      </w:pPr>
      <w:r>
        <w:rPr>
          <w:b/>
        </w:rPr>
        <w:t>解释：</w:t>
      </w:r>
      <w:r>
        <w:t>语法解释：sad（忧愁）是形容词，在句子中的使用要符合相应的语法规则。</w:t>
      </w:r>
    </w:p>
    <w:p>
      <w:pPr>
        <w:pStyle w:val="Heading1"/>
        <w:spacing w:line="288" w:lineRule="auto" w:after="4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'忧愁'?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option2</w:t>
      </w:r>
    </w:p>
    <w:p>
      <w:pPr>
        <w:spacing w:line="288" w:lineRule="auto" w:after="0"/>
      </w:pPr>
      <w:r>
        <w:t xml:space="preserve">  B. option1</w:t>
      </w:r>
    </w:p>
    <w:p>
      <w:pPr>
        <w:spacing w:line="288" w:lineRule="auto" w:after="0"/>
      </w:pPr>
      <w:r>
        <w:t xml:space="preserve">  C. option3</w:t>
      </w:r>
    </w:p>
    <w:p>
      <w:pPr>
        <w:spacing w:line="288" w:lineRule="auto" w:after="0"/>
      </w:pPr>
      <w:r>
        <w:t xml:space="preserve">  D. sad</w:t>
      </w:r>
    </w:p>
    <w:p>
      <w:pPr>
        <w:spacing w:line="288" w:lineRule="auto" w:after="0"/>
      </w:pPr>
      <w:r>
        <w:rPr>
          <w:b/>
        </w:rPr>
        <w:t>答案：</w:t>
      </w:r>
      <w:r>
        <w:t>D</w:t>
      </w:r>
    </w:p>
    <w:p>
      <w:pPr>
        <w:spacing w:line="288" w:lineRule="auto" w:after="0"/>
      </w:pPr>
      <w:r>
        <w:rPr>
          <w:b/>
        </w:rPr>
        <w:t>解释：</w:t>
      </w:r>
      <w:r>
        <w:t>语法解释：sad（忧愁）是形容词，在句子中的使用要符合相应的语法规则。</w:t>
      </w:r>
    </w:p>
    <w:p>
      <w:pPr>
        <w:pStyle w:val="Heading1"/>
        <w:spacing w:line="288" w:lineRule="auto" w:after="4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(提示：忧愁)</w:t>
      </w:r>
    </w:p>
    <w:p>
      <w:pPr>
        <w:spacing w:line="288" w:lineRule="auto" w:after="0"/>
      </w:pPr>
      <w:r>
        <w:rPr>
          <w:b/>
        </w:rPr>
        <w:t>答案：</w:t>
      </w:r>
      <w:r>
        <w:t>I like sad</w:t>
      </w:r>
    </w:p>
    <w:p>
      <w:pPr>
        <w:spacing w:line="288" w:lineRule="auto" w:after="0"/>
      </w:pPr>
      <w:r>
        <w:rPr>
          <w:b/>
        </w:rPr>
        <w:t>解释：</w:t>
      </w:r>
      <w:r>
        <w:t>语法解释：sad（忧愁）是形容词，在句子中的使用要符合相应的语法规则。</w:t>
      </w:r>
    </w:p>
    <w:p>
      <w:pPr>
        <w:pStyle w:val="Heading1"/>
        <w:spacing w:line="288" w:lineRule="auto" w:after="4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I have two _____.</w:t>
        <w:br/>
        <w:t>我有两个. n. 农场,农田。</w:t>
      </w:r>
    </w:p>
    <w:p>
      <w:pPr>
        <w:spacing w:line="288" w:lineRule="auto" w:after="0"/>
      </w:pPr>
      <w:r>
        <w:rPr>
          <w:b/>
        </w:rPr>
        <w:t>答案：</w:t>
      </w:r>
      <w:r>
        <w:t>farms</w:t>
      </w:r>
    </w:p>
    <w:p>
      <w:pPr>
        <w:spacing w:line="288" w:lineRule="auto" w:after="0"/>
      </w:pPr>
      <w:r>
        <w:rPr>
          <w:b/>
        </w:rPr>
        <w:t>解释：</w:t>
      </w:r>
      <w:r>
        <w:t>名词复数语法：一般名词复数直接加-s。farm的复数形式是farms。</w:t>
      </w:r>
    </w:p>
    <w:p>
      <w:pPr>
        <w:pStyle w:val="Heading1"/>
        <w:spacing w:line="288" w:lineRule="auto" w:after="4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中译英：我有很多. n. 农场,农田。</w:t>
      </w:r>
    </w:p>
    <w:p>
      <w:pPr>
        <w:spacing w:line="288" w:lineRule="auto" w:after="0"/>
      </w:pPr>
      <w:r>
        <w:rPr>
          <w:b/>
        </w:rPr>
        <w:t>答案：</w:t>
      </w:r>
      <w:r>
        <w:t>I have many farms.</w:t>
      </w:r>
    </w:p>
    <w:p>
      <w:pPr>
        <w:spacing w:line="288" w:lineRule="auto" w:after="0"/>
      </w:pPr>
      <w:r>
        <w:rPr>
          <w:b/>
        </w:rPr>
        <w:t>解释：</w:t>
      </w:r>
      <w:r>
        <w:t>名词复数语法：一般名词复数直接加-s。farm（. n. 农场,农田）的复数形式是farms。</w:t>
      </w:r>
    </w:p>
    <w:p>
      <w:pPr>
        <w:pStyle w:val="Heading1"/>
        <w:spacing w:line="288" w:lineRule="auto" w:after="4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plural form of 'farm'?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the farms</w:t>
      </w:r>
    </w:p>
    <w:p>
      <w:pPr>
        <w:spacing w:line="288" w:lineRule="auto" w:after="0"/>
      </w:pPr>
      <w:r>
        <w:t xml:space="preserve">  B. farm</w:t>
      </w:r>
    </w:p>
    <w:p>
      <w:pPr>
        <w:spacing w:line="288" w:lineRule="auto" w:after="0"/>
      </w:pPr>
      <w:r>
        <w:t xml:space="preserve">  C. a farm</w:t>
      </w:r>
    </w:p>
    <w:p>
      <w:pPr>
        <w:spacing w:line="288" w:lineRule="auto" w:after="0"/>
      </w:pPr>
      <w:r>
        <w:t xml:space="preserve">  D. farms</w:t>
      </w:r>
    </w:p>
    <w:p>
      <w:pPr>
        <w:spacing w:line="288" w:lineRule="auto" w:after="0"/>
      </w:pPr>
      <w:r>
        <w:rPr>
          <w:b/>
        </w:rPr>
        <w:t>答案：</w:t>
      </w:r>
      <w:r>
        <w:t>D</w:t>
      </w:r>
    </w:p>
    <w:p>
      <w:pPr>
        <w:spacing w:line="288" w:lineRule="auto" w:after="0"/>
      </w:pPr>
      <w:r>
        <w:rPr>
          <w:b/>
        </w:rPr>
        <w:t>解释：</w:t>
      </w:r>
      <w:r>
        <w:t>名词复数：farm → farms。规则：一般名词复数直接加-s</w:t>
      </w:r>
    </w:p>
    <w:p>
      <w:pPr>
        <w:pStyle w:val="Heading1"/>
        <w:spacing w:line="288" w:lineRule="auto" w:after="4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have two _____ (提示：. n. 农场,农田)</w:t>
      </w:r>
    </w:p>
    <w:p>
      <w:pPr>
        <w:spacing w:line="288" w:lineRule="auto" w:after="0"/>
      </w:pPr>
      <w:r>
        <w:rPr>
          <w:b/>
        </w:rPr>
        <w:t>答案：</w:t>
      </w:r>
      <w:r>
        <w:t>I have two farms</w:t>
      </w:r>
    </w:p>
    <w:p>
      <w:pPr>
        <w:spacing w:line="288" w:lineRule="auto" w:after="0"/>
      </w:pPr>
      <w:r>
        <w:rPr>
          <w:b/>
        </w:rPr>
        <w:t>解释：</w:t>
      </w:r>
      <w:r>
        <w:t>名词复数语法：一般名词复数直接加-s。farm（. n. 农场,农田）的复数形式是farms。</w:t>
      </w:r>
    </w:p>
    <w:p>
      <w:pPr>
        <w:pStyle w:val="Heading1"/>
        <w:spacing w:line="288" w:lineRule="auto" w:after="4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I have two _____.</w:t>
        <w:br/>
        <w:t>我有两个. n. 农场,农田。</w:t>
      </w:r>
    </w:p>
    <w:p>
      <w:pPr>
        <w:spacing w:line="288" w:lineRule="auto" w:after="0"/>
      </w:pPr>
      <w:r>
        <w:rPr>
          <w:b/>
        </w:rPr>
        <w:t>答案：</w:t>
      </w:r>
      <w:r>
        <w:t>farms</w:t>
      </w:r>
    </w:p>
    <w:p>
      <w:pPr>
        <w:spacing w:line="288" w:lineRule="auto" w:after="0"/>
      </w:pPr>
      <w:r>
        <w:rPr>
          <w:b/>
        </w:rPr>
        <w:t>解释：</w:t>
      </w:r>
      <w:r>
        <w:t>名词复数语法：一般名词复数直接加-s。farm的复数形式是farms。</w:t>
      </w:r>
    </w:p>
    <w:p>
      <w:pPr>
        <w:pStyle w:val="Heading1"/>
        <w:spacing w:line="288" w:lineRule="auto" w:after="4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I have two _____.</w:t>
        <w:br/>
        <w:t>我有两个. n. 农场,农田。</w:t>
      </w:r>
    </w:p>
    <w:p>
      <w:pPr>
        <w:spacing w:line="288" w:lineRule="auto" w:after="0"/>
      </w:pPr>
      <w:r>
        <w:rPr>
          <w:b/>
        </w:rPr>
        <w:t>答案：</w:t>
      </w:r>
      <w:r>
        <w:t>farms</w:t>
      </w:r>
    </w:p>
    <w:p>
      <w:pPr>
        <w:spacing w:line="288" w:lineRule="auto" w:after="0"/>
      </w:pPr>
      <w:r>
        <w:rPr>
          <w:b/>
        </w:rPr>
        <w:t>解释：</w:t>
      </w:r>
      <w:r>
        <w:t>名词复数语法：一般名词复数直接加-s。farm的复数形式是farms。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88" w:lineRule="auto"/>
    </w:pPr>
    <w:rPr>
      <w:rFonts w:ascii="宋体" w:hAnsi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288" w:lineRule="auto"/>
      <w:outlineLvl w:val="2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