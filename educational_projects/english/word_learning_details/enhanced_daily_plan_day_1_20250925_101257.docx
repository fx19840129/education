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第1天学习计划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一般现在时-基础用法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eat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i:t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吃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eat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show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[ʃəu]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展示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show.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does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[dʌz]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形容词 (adj.)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does的中文意思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It is does.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lady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'leidi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女士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lady.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get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ɡet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得到 获得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get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date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[deit]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日期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date.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boat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[bəut]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小船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boat.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use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[ju:z]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使用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use.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语法主题：一般现在时-基础用法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一般现在时表示经常性、习惯性的动作或状态</w:t>
      </w:r>
    </w:p>
    <w:p>
      <w:pPr>
        <w:spacing w:line="288" w:lineRule="auto"/>
      </w:pPr>
      <w:r>
        <w:t>• 第一人称（I, we）用动词原形</w:t>
      </w:r>
    </w:p>
    <w:p>
      <w:pPr>
        <w:spacing w:line="288" w:lineRule="auto"/>
      </w:pPr>
      <w:r>
        <w:t>• 第二人称（you）用动词原形</w:t>
      </w:r>
    </w:p>
    <w:p>
      <w:pPr>
        <w:spacing w:line="288" w:lineRule="auto"/>
      </w:pPr>
      <w:r>
        <w:t>• 第三人称单数（he, she, it）要加s或es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eat (吃)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I eat apples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我每天吃苹果。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表示习惯性动作。一般现在时用于表达经常性、习惯性的动作或普遍真理。在这个句子中，'eat'使用原形动词，因为主语是第一人称'I'。如果主语是第三人称单数(he/she/it)，动词需要加-s，如'She eats apples.'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show (展示)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This TV show provides great entertainment for the whole family.</w:t>
      </w:r>
    </w:p>
    <w:p>
      <w:pPr>
        <w:spacing w:line="288" w:lineRule="auto" w:after="0"/>
      </w:pPr>
      <w:r>
        <w:rPr>
          <w:b/>
        </w:rPr>
        <w:t>中文翻译：</w:t>
      </w:r>
      <w:r>
        <w:t>这个电视节目为全家人提供了很好的娱乐。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这个句子使用了一般现在时。主语'This TV show'是第三人称单数，所以动词使用'provides'（第三人称单数形式）。一般现在时在这里用来表达一个客观事实或普遍情况，即这个电视节目通常为全家人提供娱乐。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does (does的中文意思) - 形容词 (adj.)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She does her homework every evening.</w:t>
      </w:r>
    </w:p>
    <w:p>
      <w:pPr>
        <w:spacing w:line="288" w:lineRule="auto" w:after="0"/>
      </w:pPr>
      <w:r>
        <w:rPr>
          <w:b/>
        </w:rPr>
        <w:t>中文翻译：</w:t>
      </w:r>
      <w:r>
        <w:t>她每天晚上做作业。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，表示习惯性或经常性的动作。注意：'does'在这里不是形容词，而是动词'do'的第三人称单数形式，与主语'she'(第三人称单数)保持一致。在一般现在时中，当主语是第三人称单数时，动词需要加上-s或-es，而'do'的变化形式是'does'。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lady (女士)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The lady works at the library.</w:t>
      </w:r>
    </w:p>
    <w:p>
      <w:pPr>
        <w:spacing w:line="288" w:lineRule="auto" w:after="0"/>
      </w:pPr>
      <w:r>
        <w:rPr>
          <w:b/>
        </w:rPr>
        <w:t>中文翻译：</w:t>
      </w:r>
      <w:r>
        <w:t>这位女士在图书馆工作。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这个句子使用了一般现在时表示当前的状态或职业。一般现在时的基础用法之一是描述一个事实或目前的状态，这里描述了这位女士的工作地点。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get (得到 获得)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She gets good grades in school.</w:t>
      </w:r>
    </w:p>
    <w:p>
      <w:pPr>
        <w:spacing w:line="288" w:lineRule="auto" w:after="0"/>
      </w:pPr>
      <w:r>
        <w:rPr>
          <w:b/>
        </w:rPr>
        <w:t>中文翻译：</w:t>
      </w:r>
      <w:r>
        <w:t>她在学校取得好成绩。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。一般现在时用于表示经常性或习惯性的动作、客观事实或当前状态。在这个句子中，主语是第三人称单数'she'，所以动词'get'需要加上'-s'变成'gets'。这表示她经常性地在学校取得好成绩，是一个习惯性的结果。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date (日期)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I check the date every morning when I wake up.</w:t>
      </w:r>
    </w:p>
    <w:p>
      <w:pPr>
        <w:spacing w:line="288" w:lineRule="auto" w:after="0"/>
      </w:pPr>
      <w:r>
        <w:rPr>
          <w:b/>
        </w:rPr>
        <w:t>中文翻译：</w:t>
      </w:r>
      <w:r>
        <w:t>我每天早上醒来时都查看日期。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这个句子使用了一般现在时，表示经常性或习惯性的动作。主语'I'后接动词原形'check'，表示这是一个日常习惯。'every morning'这个时间状语进一步强调了这个动作的重复性。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boat (小船)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They sail their boat every summer.</w:t>
      </w:r>
    </w:p>
    <w:p>
      <w:pPr>
        <w:spacing w:line="288" w:lineRule="auto" w:after="0"/>
      </w:pPr>
      <w:r>
        <w:rPr>
          <w:b/>
        </w:rPr>
        <w:t>中文翻译：</w:t>
      </w:r>
      <w:r>
        <w:t>他们每年夏天都驾驶他们的小船。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这个句子使用一般现在时（sail）表示一个习惯性或经常性的动作。一般现在时用于描述经常发生、习惯性做的动作，或表示普遍真理。在这个句子中，'every summer'（每年夏天）是表示频率的时间状语，强调了这个动作的重复性。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use (使用)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一般现在时-基础用法</w:t>
      </w:r>
    </w:p>
    <w:p>
      <w:pPr>
        <w:spacing w:line="288" w:lineRule="auto" w:after="0"/>
      </w:pPr>
      <w:r>
        <w:rPr>
          <w:b/>
        </w:rPr>
        <w:t>英文句子：</w:t>
      </w:r>
      <w:r>
        <w:t>Regular use of this medication improves your health.</w:t>
      </w:r>
    </w:p>
    <w:p>
      <w:pPr>
        <w:spacing w:line="288" w:lineRule="auto" w:after="0"/>
      </w:pPr>
      <w:r>
        <w:rPr>
          <w:b/>
        </w:rPr>
        <w:t>中文翻译：</w:t>
      </w:r>
      <w:r>
        <w:t>定期使用这种药物可以改善你的健康。</w:t>
      </w:r>
    </w:p>
    <w:p>
      <w:pPr>
        <w:spacing w:line="288" w:lineRule="auto" w:after="0"/>
      </w:pPr>
      <w:r>
        <w:rPr>
          <w:b/>
        </w:rPr>
        <w:t>语法解释：</w:t>
      </w:r>
      <w:r>
        <w:t>这个句子使用了一般现在时表示一个普遍真理或事实。主语是'Regular use of this medication'（其中'use'作为名词），谓语动词是'improves'，宾语是'your health'。一般现在时在这里表达一个客观存在的事实情况。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我每天吃。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eat every day.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'吃'?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eat</w:t>
      </w:r>
    </w:p>
    <w:p>
      <w:pPr>
        <w:spacing w:line="288" w:lineRule="auto" w:after="0"/>
      </w:pPr>
      <w:r>
        <w:t xml:space="preserve">  C. option1</w:t>
      </w:r>
    </w:p>
    <w:p>
      <w:pPr>
        <w:spacing w:line="288" w:lineRule="auto" w:after="0"/>
      </w:pPr>
      <w:r>
        <w:t xml:space="preserve">  D. option2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(提示：吃)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这是一个展示。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show every day.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'展示'?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show</w:t>
      </w:r>
    </w:p>
    <w:p>
      <w:pPr>
        <w:spacing w:line="288" w:lineRule="auto" w:after="0"/>
      </w:pPr>
      <w:r>
        <w:t xml:space="preserve">  D. option2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(提示：展示)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这是一个使用。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我每天吃。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我每天吃。</w:t>
      </w:r>
    </w:p>
    <w:p>
      <w:pPr>
        <w:spacing w:line="288" w:lineRule="auto" w:after="0"/>
      </w:pPr>
      <w:r>
        <w:rPr>
          <w:b/>
        </w:rPr>
        <w:t>答案：</w:t>
      </w:r>
      <w:r>
        <w:t>eat</w:t>
      </w:r>
    </w:p>
    <w:p>
      <w:pPr>
        <w:spacing w:line="288" w:lineRule="auto" w:after="0"/>
      </w:pPr>
      <w:r>
        <w:rPr>
          <w:b/>
        </w:rPr>
        <w:t>解释：</w:t>
      </w:r>
      <w:r>
        <w:t>语法解释：eat（吃）是动词，在句子中的使用要符合相应的语法规则。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eat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我每天吃。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语法解释：eat（吃）是动词，在句子中的使用要符合相应的语法规则。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'吃'?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eat</w:t>
      </w:r>
    </w:p>
    <w:p>
      <w:pPr>
        <w:spacing w:line="288" w:lineRule="auto" w:after="0"/>
      </w:pPr>
      <w:r>
        <w:t xml:space="preserve">  C. option1</w:t>
      </w:r>
    </w:p>
    <w:p>
      <w:pPr>
        <w:spacing w:line="288" w:lineRule="auto" w:after="0"/>
      </w:pPr>
      <w:r>
        <w:t xml:space="preserve">  D. option2</w:t>
      </w:r>
    </w:p>
    <w:p>
      <w:pPr>
        <w:spacing w:line="288" w:lineRule="auto" w:after="0"/>
      </w:pPr>
      <w:r>
        <w:rPr>
          <w:b/>
        </w:rPr>
        <w:t>答案：</w:t>
      </w:r>
      <w:r>
        <w:t>B</w:t>
      </w:r>
    </w:p>
    <w:p>
      <w:pPr>
        <w:spacing w:line="288" w:lineRule="auto" w:after="0"/>
      </w:pPr>
      <w:r>
        <w:rPr>
          <w:b/>
        </w:rPr>
        <w:t>解释：</w:t>
      </w:r>
      <w:r>
        <w:t>语法解释：eat（吃）是动词，在句子中的使用要符合相应的语法规则。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(提示：吃)</w:t>
      </w:r>
    </w:p>
    <w:p>
      <w:pPr>
        <w:spacing w:line="288" w:lineRule="auto" w:after="0"/>
      </w:pPr>
      <w:r>
        <w:rPr>
          <w:b/>
        </w:rPr>
        <w:t>答案：</w:t>
      </w:r>
      <w:r>
        <w:t>I like eat</w:t>
      </w:r>
    </w:p>
    <w:p>
      <w:pPr>
        <w:spacing w:line="288" w:lineRule="auto" w:after="0"/>
      </w:pPr>
      <w:r>
        <w:rPr>
          <w:b/>
        </w:rPr>
        <w:t>解释：</w:t>
      </w:r>
      <w:r>
        <w:t>语法解释：eat（吃）是动词，在句子中的使用要符合相应的语法规则。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这是一个展示。</w:t>
      </w:r>
    </w:p>
    <w:p>
      <w:pPr>
        <w:spacing w:line="288" w:lineRule="auto" w:after="0"/>
      </w:pPr>
      <w:r>
        <w:rPr>
          <w:b/>
        </w:rPr>
        <w:t>答案：</w:t>
      </w:r>
      <w:r>
        <w:t>show</w:t>
      </w:r>
    </w:p>
    <w:p>
      <w:pPr>
        <w:spacing w:line="288" w:lineRule="auto" w:after="0"/>
      </w:pPr>
      <w:r>
        <w:rPr>
          <w:b/>
        </w:rPr>
        <w:t>解释：</w:t>
      </w:r>
      <w:r>
        <w:t>语法解释：show（展示）是名词，在句子中的使用要符合相应的语法规则。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show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我每天展示。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语法解释：show（展示）是名词，在句子中的使用要符合相应的语法规则。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'展示'?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option3</w:t>
      </w:r>
    </w:p>
    <w:p>
      <w:pPr>
        <w:spacing w:line="288" w:lineRule="auto" w:after="0"/>
      </w:pPr>
      <w:r>
        <w:t xml:space="preserve">  B. option1</w:t>
      </w:r>
    </w:p>
    <w:p>
      <w:pPr>
        <w:spacing w:line="288" w:lineRule="auto" w:after="0"/>
      </w:pPr>
      <w:r>
        <w:t xml:space="preserve">  C. show</w:t>
      </w:r>
    </w:p>
    <w:p>
      <w:pPr>
        <w:spacing w:line="288" w:lineRule="auto" w:after="0"/>
      </w:pPr>
      <w:r>
        <w:t xml:space="preserve">  D. option2</w:t>
      </w:r>
    </w:p>
    <w:p>
      <w:pPr>
        <w:spacing w:line="288" w:lineRule="auto" w:after="0"/>
      </w:pPr>
      <w:r>
        <w:rPr>
          <w:b/>
        </w:rPr>
        <w:t>答案：</w:t>
      </w:r>
      <w:r>
        <w:t>C</w:t>
      </w:r>
    </w:p>
    <w:p>
      <w:pPr>
        <w:spacing w:line="288" w:lineRule="auto" w:after="0"/>
      </w:pPr>
      <w:r>
        <w:rPr>
          <w:b/>
        </w:rPr>
        <w:t>解释：</w:t>
      </w:r>
      <w:r>
        <w:t>语法解释：show（展示）是名词，在句子中的使用要符合相应的语法规则。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(提示：展示)</w:t>
      </w:r>
    </w:p>
    <w:p>
      <w:pPr>
        <w:spacing w:line="288" w:lineRule="auto" w:after="0"/>
      </w:pPr>
      <w:r>
        <w:rPr>
          <w:b/>
        </w:rPr>
        <w:t>答案：</w:t>
      </w:r>
      <w:r>
        <w:t>I like show</w:t>
      </w:r>
    </w:p>
    <w:p>
      <w:pPr>
        <w:spacing w:line="288" w:lineRule="auto" w:after="0"/>
      </w:pPr>
      <w:r>
        <w:rPr>
          <w:b/>
        </w:rPr>
        <w:t>解释：</w:t>
      </w:r>
      <w:r>
        <w:t>语法解释：show（展示）是名词，在句子中的使用要符合相应的语法规则。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这是一个使用。</w:t>
      </w:r>
    </w:p>
    <w:p>
      <w:pPr>
        <w:spacing w:line="288" w:lineRule="auto" w:after="0"/>
      </w:pPr>
      <w:r>
        <w:rPr>
          <w:b/>
        </w:rPr>
        <w:t>答案：</w:t>
      </w:r>
      <w:r>
        <w:t>use</w:t>
      </w:r>
    </w:p>
    <w:p>
      <w:pPr>
        <w:spacing w:line="288" w:lineRule="auto" w:after="0"/>
      </w:pPr>
      <w:r>
        <w:rPr>
          <w:b/>
        </w:rPr>
        <w:t>解释：</w:t>
      </w:r>
      <w:r>
        <w:t>语法解释：use（使用）是名词，在句子中的使用要符合相应的语法规则。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I _____ every day.</w:t>
        <w:br/>
        <w:t>我每天吃。</w:t>
      </w:r>
    </w:p>
    <w:p>
      <w:pPr>
        <w:spacing w:line="288" w:lineRule="auto" w:after="0"/>
      </w:pPr>
      <w:r>
        <w:rPr>
          <w:b/>
        </w:rPr>
        <w:t>答案：</w:t>
      </w:r>
      <w:r>
        <w:t>eat</w:t>
      </w:r>
    </w:p>
    <w:p>
      <w:pPr>
        <w:spacing w:line="288" w:lineRule="auto" w:after="0"/>
      </w:pPr>
      <w:r>
        <w:rPr>
          <w:b/>
        </w:rPr>
        <w:t>解释：</w:t>
      </w:r>
      <w:r>
        <w:t>语法解释：eat（吃）是动词，在句子中的使用要符合相应的语法规则。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