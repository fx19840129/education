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第2天学习计划</w:t>
      </w:r>
    </w:p>
    <w:p>
      <w:pPr>
        <w:spacing w:line="288" w:lineRule="auto"/>
      </w:pPr>
      <w:r>
        <w:t>学习阶段：基础建立阶段（第1阶段）</w:t>
      </w:r>
    </w:p>
    <w:p>
      <w:pPr>
        <w:pStyle w:val="Heading1"/>
      </w:pPr>
      <w:r>
        <w:t>学习内容概览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5256"/>
        <w:gridCol w:w="5256"/>
      </w:tblGrid>
      <w:tr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学习时间</w:t>
            </w:r>
          </w:p>
        </w:tc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15分钟</w:t>
            </w:r>
          </w:p>
        </w:tc>
      </w:tr>
      <w:tr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单词学习</w:t>
            </w:r>
          </w:p>
        </w:tc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8个单词（elementary级别，easy难度）</w:t>
            </w:r>
          </w:p>
        </w:tc>
      </w:tr>
      <w:tr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语法学习</w:t>
            </w:r>
          </w:p>
        </w:tc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be动词用法</w:t>
            </w:r>
          </w:p>
        </w:tc>
      </w:tr>
      <w:tr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综合练习</w:t>
            </w:r>
          </w:p>
        </w:tc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8个综合句子</w:t>
            </w:r>
          </w:p>
        </w:tc>
      </w:tr>
    </w:tbl>
    <w:p/>
    <w:p>
      <w:pPr>
        <w:pStyle w:val="Heading1"/>
      </w:pPr>
      <w:r>
        <w:t>单词学习内容</w:t>
      </w:r>
    </w:p>
    <w:p>
      <w:pPr>
        <w:pStyle w:val="Heading2"/>
      </w:pPr>
      <w:r>
        <w:t>今日单词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02"/>
        <w:gridCol w:w="2102"/>
        <w:gridCol w:w="2102"/>
        <w:gridCol w:w="2102"/>
        <w:gridCol w:w="2102"/>
      </w:tblGrid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b/>
                <w:sz w:val="21"/>
              </w:rPr>
              <w:t>单词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b/>
                <w:sz w:val="21"/>
              </w:rPr>
              <w:t>发音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b/>
                <w:sz w:val="21"/>
              </w:rPr>
              <w:t>词性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b/>
                <w:sz w:val="21"/>
              </w:rPr>
              <w:t>中文意思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b/>
                <w:sz w:val="21"/>
              </w:rPr>
              <w:t>例句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fail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 feil 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形容词 (adj.)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fail的中文意思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It is fail.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take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 teik 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动词 (v.)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买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take every day.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put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[pʌt]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动词 (v.)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[ə'wei][kləuðz] 收拾衣服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put every day.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buy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[bai]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动词 (v.)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买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buy every day.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hold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[həuld ɔn]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动词 (v.)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等一下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hold every day.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feel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['fi:l]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 (n.)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感觉到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have a feel.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sun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 sʌn 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 (n.)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太阳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have a sun.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yeah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[jεə]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 (n.)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.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have a yeah.</w:t>
            </w:r>
          </w:p>
        </w:tc>
      </w:tr>
    </w:tbl>
    <w:p/>
    <w:p>
      <w:pPr>
        <w:pStyle w:val="Heading1"/>
      </w:pPr>
      <w:r>
        <w:t>语法学习内容</w:t>
      </w:r>
    </w:p>
    <w:p>
      <w:pPr>
        <w:pStyle w:val="Heading2"/>
      </w:pPr>
      <w:r>
        <w:t>语法主题：be动词用法</w:t>
      </w:r>
    </w:p>
    <w:p>
      <w:pPr>
        <w:pStyle w:val="Heading3"/>
      </w:pPr>
      <w:r>
        <w:t>语法规则</w:t>
      </w:r>
    </w:p>
    <w:p>
      <w:pPr>
        <w:spacing w:line="288" w:lineRule="auto"/>
      </w:pPr>
      <w:r>
        <w:t>• I 用 am</w:t>
      </w:r>
    </w:p>
    <w:p>
      <w:pPr>
        <w:spacing w:line="288" w:lineRule="auto"/>
      </w:pPr>
      <w:r>
        <w:t>• You 用 are</w:t>
      </w:r>
    </w:p>
    <w:p>
      <w:pPr>
        <w:spacing w:line="288" w:lineRule="auto"/>
      </w:pPr>
      <w:r>
        <w:t>• He/She/It 用 is</w:t>
      </w:r>
    </w:p>
    <w:p>
      <w:pPr>
        <w:spacing w:line="288" w:lineRule="auto"/>
      </w:pPr>
      <w:r>
        <w:t>• We/They 用 are</w:t>
      </w:r>
    </w:p>
    <w:p>
      <w:pPr>
        <w:spacing w:line="288" w:lineRule="auto"/>
      </w:pPr>
      <w:r>
        <w:t>• 单数名词用 is</w:t>
      </w:r>
    </w:p>
    <w:p>
      <w:pPr>
        <w:spacing w:line="288" w:lineRule="auto"/>
      </w:pPr>
      <w:r>
        <w:t>• 复数名词用 are</w:t>
      </w:r>
    </w:p>
    <w:p>
      <w:pPr>
        <w:pStyle w:val="Heading3"/>
      </w:pPr>
      <w:r>
        <w:t>例句</w:t>
      </w:r>
    </w:p>
    <w:p>
      <w:pPr>
        <w:spacing w:line="288" w:lineRule="auto"/>
      </w:pPr>
      <w:r>
        <w:t>• I am a student.</w:t>
      </w:r>
    </w:p>
    <w:p>
      <w:pPr>
        <w:spacing w:line="288" w:lineRule="auto"/>
      </w:pPr>
      <w:r>
        <w:t>• You are my friend.</w:t>
      </w:r>
    </w:p>
    <w:p>
      <w:pPr>
        <w:spacing w:line="288" w:lineRule="auto"/>
      </w:pPr>
      <w:r>
        <w:t>• He is tall.</w:t>
      </w:r>
    </w:p>
    <w:p>
      <w:pPr>
        <w:spacing w:line="288" w:lineRule="auto"/>
      </w:pPr>
      <w:r>
        <w:t>• She is kind.</w:t>
      </w:r>
    </w:p>
    <w:p>
      <w:pPr>
        <w:spacing w:line="288" w:lineRule="auto"/>
      </w:pPr>
      <w:r>
        <w:t>• It is a cat.</w:t>
      </w:r>
    </w:p>
    <w:p>
      <w:pPr>
        <w:spacing w:line="288" w:lineRule="auto"/>
      </w:pPr>
      <w:r>
        <w:t>• We are happy.</w:t>
      </w:r>
    </w:p>
    <w:p>
      <w:pPr>
        <w:spacing w:line="288" w:lineRule="auto"/>
      </w:pPr>
      <w:r>
        <w:t>• They are students.</w:t>
      </w:r>
    </w:p>
    <w:p>
      <w:pPr>
        <w:spacing w:line="288" w:lineRule="auto"/>
      </w:pPr>
      <w:r>
        <w:t>• The book is interesting.</w:t>
      </w:r>
    </w:p>
    <w:p>
      <w:pPr>
        <w:spacing w:line="288" w:lineRule="auto"/>
      </w:pPr>
      <w:r>
        <w:t>• The dogs are cute.</w:t>
      </w:r>
    </w:p>
    <w:p/>
    <w:p>
      <w:pPr>
        <w:pStyle w:val="Heading1"/>
      </w:pPr>
      <w:r>
        <w:t>综合练习句子</w:t>
      </w:r>
    </w:p>
    <w:p>
      <w:r>
        <w:t>以下句子将今日学习的单词和语法结合起来，帮助加强记忆：</w:t>
      </w:r>
    </w:p>
    <w:p>
      <w:pPr>
        <w:pStyle w:val="Heading2"/>
        <w:spacing w:line="288" w:lineRule="auto" w:after="40"/>
      </w:pPr>
      <w:r>
        <w:t>练习句子 1</w:t>
      </w:r>
    </w:p>
    <w:p>
      <w:pPr>
        <w:spacing w:line="288" w:lineRule="auto" w:after="0"/>
      </w:pPr>
      <w:r>
        <w:rPr>
          <w:b/>
        </w:rPr>
        <w:t>单词：</w:t>
      </w:r>
      <w:r>
        <w:t>fail (fail的中文意思) - 形容词 (adj.)</w:t>
      </w:r>
    </w:p>
    <w:p>
      <w:pPr>
        <w:spacing w:line="288" w:lineRule="auto" w:after="0"/>
      </w:pPr>
      <w:r>
        <w:rPr>
          <w:b/>
        </w:rPr>
        <w:t>语法：</w:t>
      </w:r>
      <w:r>
        <w:t>be动词用法</w:t>
      </w:r>
    </w:p>
    <w:p>
      <w:pPr>
        <w:spacing w:line="288" w:lineRule="auto" w:after="0"/>
      </w:pPr>
      <w:r>
        <w:rPr>
          <w:b/>
        </w:rPr>
        <w:t>英文句子：</w:t>
      </w:r>
      <w:r>
        <w:t>I am fail today.</w:t>
      </w:r>
    </w:p>
    <w:p>
      <w:pPr>
        <w:spacing w:line="288" w:lineRule="auto" w:after="0"/>
      </w:pPr>
      <w:r>
        <w:rPr>
          <w:b/>
        </w:rPr>
        <w:t>中文翻译：</w:t>
      </w:r>
      <w:r>
        <w:t>我今天fail的中文意思。</w:t>
      </w:r>
    </w:p>
    <w:p>
      <w:pPr>
        <w:spacing w:line="288" w:lineRule="auto" w:after="0"/>
      </w:pPr>
      <w:r>
        <w:rPr>
          <w:b/>
        </w:rPr>
        <w:t>语法解释：</w:t>
      </w:r>
      <w:r>
        <w:t>语法规则说明</w:t>
      </w:r>
    </w:p>
    <w:p>
      <w:pPr>
        <w:pStyle w:val="Heading2"/>
        <w:spacing w:line="288" w:lineRule="auto" w:after="40"/>
      </w:pPr>
      <w:r>
        <w:t>练习句子 2</w:t>
      </w:r>
    </w:p>
    <w:p>
      <w:pPr>
        <w:spacing w:line="288" w:lineRule="auto" w:after="0"/>
      </w:pPr>
      <w:r>
        <w:rPr>
          <w:b/>
        </w:rPr>
        <w:t>单词：</w:t>
      </w:r>
      <w:r>
        <w:t>take (买) - 动词 (v.)</w:t>
      </w:r>
    </w:p>
    <w:p>
      <w:pPr>
        <w:spacing w:line="288" w:lineRule="auto" w:after="0"/>
      </w:pPr>
      <w:r>
        <w:rPr>
          <w:b/>
        </w:rPr>
        <w:t>语法：</w:t>
      </w:r>
      <w:r>
        <w:t>be动词用法</w:t>
      </w:r>
    </w:p>
    <w:p>
      <w:pPr>
        <w:spacing w:line="288" w:lineRule="auto" w:after="0"/>
      </w:pPr>
      <w:r>
        <w:rPr>
          <w:b/>
        </w:rPr>
        <w:t>英文句子：</w:t>
      </w:r>
      <w:r>
        <w:t>I am take.</w:t>
      </w:r>
    </w:p>
    <w:p>
      <w:pPr>
        <w:spacing w:line="288" w:lineRule="auto" w:after="0"/>
      </w:pPr>
      <w:r>
        <w:rPr>
          <w:b/>
        </w:rPr>
        <w:t>中文翻译：</w:t>
      </w:r>
      <w:r>
        <w:t>我是买。</w:t>
      </w:r>
    </w:p>
    <w:p>
      <w:pPr>
        <w:spacing w:line="288" w:lineRule="auto" w:after="0"/>
      </w:pPr>
      <w:r>
        <w:rPr>
          <w:b/>
        </w:rPr>
        <w:t>语法解释：</w:t>
      </w:r>
      <w:r>
        <w:t>语法规则说明</w:t>
      </w:r>
    </w:p>
    <w:p>
      <w:pPr>
        <w:pStyle w:val="Heading2"/>
        <w:spacing w:line="288" w:lineRule="auto" w:after="40"/>
      </w:pPr>
      <w:r>
        <w:t>练习句子 3</w:t>
      </w:r>
    </w:p>
    <w:p>
      <w:pPr>
        <w:spacing w:line="288" w:lineRule="auto" w:after="0"/>
      </w:pPr>
      <w:r>
        <w:rPr>
          <w:b/>
        </w:rPr>
        <w:t>单词：</w:t>
      </w:r>
      <w:r>
        <w:t>put ([ə'wei][kləuðz] 收拾衣服) - 动词 (v.)</w:t>
      </w:r>
    </w:p>
    <w:p>
      <w:pPr>
        <w:spacing w:line="288" w:lineRule="auto" w:after="0"/>
      </w:pPr>
      <w:r>
        <w:rPr>
          <w:b/>
        </w:rPr>
        <w:t>语法：</w:t>
      </w:r>
      <w:r>
        <w:t>be动词用法</w:t>
      </w:r>
    </w:p>
    <w:p>
      <w:pPr>
        <w:spacing w:line="288" w:lineRule="auto" w:after="0"/>
      </w:pPr>
      <w:r>
        <w:rPr>
          <w:b/>
        </w:rPr>
        <w:t>英文句子：</w:t>
      </w:r>
      <w:r>
        <w:t>I put every day.</w:t>
      </w:r>
    </w:p>
    <w:p>
      <w:pPr>
        <w:spacing w:line="288" w:lineRule="auto" w:after="0"/>
      </w:pPr>
      <w:r>
        <w:rPr>
          <w:b/>
        </w:rPr>
        <w:t>中文翻译：</w:t>
      </w:r>
      <w:r>
        <w:t>我每天[ə'wei][kləuðz] 收拾衣服。</w:t>
      </w:r>
    </w:p>
    <w:p>
      <w:pPr>
        <w:spacing w:line="288" w:lineRule="auto" w:after="0"/>
      </w:pPr>
      <w:r>
        <w:rPr>
          <w:b/>
        </w:rPr>
        <w:t>语法解释：</w:t>
      </w:r>
      <w:r>
        <w:t>语法规则说明</w:t>
      </w:r>
    </w:p>
    <w:p>
      <w:pPr>
        <w:pStyle w:val="Heading2"/>
        <w:spacing w:line="288" w:lineRule="auto" w:after="40"/>
      </w:pPr>
      <w:r>
        <w:t>练习句子 4</w:t>
      </w:r>
    </w:p>
    <w:p>
      <w:pPr>
        <w:spacing w:line="288" w:lineRule="auto" w:after="0"/>
      </w:pPr>
      <w:r>
        <w:rPr>
          <w:b/>
        </w:rPr>
        <w:t>单词：</w:t>
      </w:r>
      <w:r>
        <w:t>buy (买) - 动词 (v.)</w:t>
      </w:r>
    </w:p>
    <w:p>
      <w:pPr>
        <w:spacing w:line="288" w:lineRule="auto" w:after="0"/>
      </w:pPr>
      <w:r>
        <w:rPr>
          <w:b/>
        </w:rPr>
        <w:t>语法：</w:t>
      </w:r>
      <w:r>
        <w:t>be动词用法</w:t>
      </w:r>
    </w:p>
    <w:p>
      <w:pPr>
        <w:spacing w:line="288" w:lineRule="auto" w:after="0"/>
      </w:pPr>
      <w:r>
        <w:rPr>
          <w:b/>
        </w:rPr>
        <w:t>英文句子：</w:t>
      </w:r>
      <w:r>
        <w:t>I buy every day.</w:t>
      </w:r>
    </w:p>
    <w:p>
      <w:pPr>
        <w:spacing w:line="288" w:lineRule="auto" w:after="0"/>
      </w:pPr>
      <w:r>
        <w:rPr>
          <w:b/>
        </w:rPr>
        <w:t>中文翻译：</w:t>
      </w:r>
      <w:r>
        <w:t>我每天买。</w:t>
      </w:r>
    </w:p>
    <w:p>
      <w:pPr>
        <w:spacing w:line="288" w:lineRule="auto" w:after="0"/>
      </w:pPr>
      <w:r>
        <w:rPr>
          <w:b/>
        </w:rPr>
        <w:t>语法解释：</w:t>
      </w:r>
      <w:r>
        <w:t>语法规则说明</w:t>
      </w:r>
    </w:p>
    <w:p>
      <w:pPr>
        <w:pStyle w:val="Heading2"/>
        <w:spacing w:line="288" w:lineRule="auto" w:after="40"/>
      </w:pPr>
      <w:r>
        <w:t>练习句子 5</w:t>
      </w:r>
    </w:p>
    <w:p>
      <w:pPr>
        <w:spacing w:line="288" w:lineRule="auto" w:after="0"/>
      </w:pPr>
      <w:r>
        <w:rPr>
          <w:b/>
        </w:rPr>
        <w:t>单词：</w:t>
      </w:r>
      <w:r>
        <w:t>hold (等一下) - 动词 (v.)</w:t>
      </w:r>
    </w:p>
    <w:p>
      <w:pPr>
        <w:spacing w:line="288" w:lineRule="auto" w:after="0"/>
      </w:pPr>
      <w:r>
        <w:rPr>
          <w:b/>
        </w:rPr>
        <w:t>语法：</w:t>
      </w:r>
      <w:r>
        <w:t>be动词用法</w:t>
      </w:r>
    </w:p>
    <w:p>
      <w:pPr>
        <w:spacing w:line="288" w:lineRule="auto" w:after="0"/>
      </w:pPr>
      <w:r>
        <w:rPr>
          <w:b/>
        </w:rPr>
        <w:t>英文句子：</w:t>
      </w:r>
      <w:r>
        <w:t>I am hold.</w:t>
      </w:r>
    </w:p>
    <w:p>
      <w:pPr>
        <w:spacing w:line="288" w:lineRule="auto" w:after="0"/>
      </w:pPr>
      <w:r>
        <w:rPr>
          <w:b/>
        </w:rPr>
        <w:t>中文翻译：</w:t>
      </w:r>
      <w:r>
        <w:t>我是等一下。</w:t>
      </w:r>
    </w:p>
    <w:p>
      <w:pPr>
        <w:spacing w:line="288" w:lineRule="auto" w:after="0"/>
      </w:pPr>
      <w:r>
        <w:rPr>
          <w:b/>
        </w:rPr>
        <w:t>语法解释：</w:t>
      </w:r>
      <w:r>
        <w:t>语法规则说明</w:t>
      </w:r>
    </w:p>
    <w:p>
      <w:pPr>
        <w:pStyle w:val="Heading2"/>
        <w:spacing w:line="288" w:lineRule="auto" w:after="40"/>
      </w:pPr>
      <w:r>
        <w:t>练习句子 6</w:t>
      </w:r>
    </w:p>
    <w:p>
      <w:pPr>
        <w:spacing w:line="288" w:lineRule="auto" w:after="0"/>
      </w:pPr>
      <w:r>
        <w:rPr>
          <w:b/>
        </w:rPr>
        <w:t>单词：</w:t>
      </w:r>
      <w:r>
        <w:t>feel (感觉到) - 名词 (n.)</w:t>
      </w:r>
    </w:p>
    <w:p>
      <w:pPr>
        <w:spacing w:line="288" w:lineRule="auto" w:after="0"/>
      </w:pPr>
      <w:r>
        <w:rPr>
          <w:b/>
        </w:rPr>
        <w:t>语法：</w:t>
      </w:r>
      <w:r>
        <w:t>be动词用法</w:t>
      </w:r>
    </w:p>
    <w:p>
      <w:pPr>
        <w:spacing w:line="288" w:lineRule="auto" w:after="0"/>
      </w:pPr>
      <w:r>
        <w:rPr>
          <w:b/>
        </w:rPr>
        <w:t>英文句子：</w:t>
      </w:r>
      <w:r>
        <w:t>This is a feel.</w:t>
      </w:r>
    </w:p>
    <w:p>
      <w:pPr>
        <w:spacing w:line="288" w:lineRule="auto" w:after="0"/>
      </w:pPr>
      <w:r>
        <w:rPr>
          <w:b/>
        </w:rPr>
        <w:t>中文翻译：</w:t>
      </w:r>
      <w:r>
        <w:t>这是一个感觉到。</w:t>
      </w:r>
    </w:p>
    <w:p>
      <w:pPr>
        <w:spacing w:line="288" w:lineRule="auto" w:after="0"/>
      </w:pPr>
      <w:r>
        <w:rPr>
          <w:b/>
        </w:rPr>
        <w:t>语法解释：</w:t>
      </w:r>
      <w:r>
        <w:t>语法规则说明</w:t>
      </w:r>
    </w:p>
    <w:p>
      <w:pPr>
        <w:pStyle w:val="Heading2"/>
        <w:spacing w:line="288" w:lineRule="auto" w:after="40"/>
      </w:pPr>
      <w:r>
        <w:t>练习句子 7</w:t>
      </w:r>
    </w:p>
    <w:p>
      <w:pPr>
        <w:spacing w:line="288" w:lineRule="auto" w:after="0"/>
      </w:pPr>
      <w:r>
        <w:rPr>
          <w:b/>
        </w:rPr>
        <w:t>单词：</w:t>
      </w:r>
      <w:r>
        <w:t>sun (太阳) - 名词 (n.)</w:t>
      </w:r>
    </w:p>
    <w:p>
      <w:pPr>
        <w:spacing w:line="288" w:lineRule="auto" w:after="0"/>
      </w:pPr>
      <w:r>
        <w:rPr>
          <w:b/>
        </w:rPr>
        <w:t>语法：</w:t>
      </w:r>
      <w:r>
        <w:t>be动词用法</w:t>
      </w:r>
    </w:p>
    <w:p>
      <w:pPr>
        <w:spacing w:line="288" w:lineRule="auto" w:after="0"/>
      </w:pPr>
      <w:r>
        <w:rPr>
          <w:b/>
        </w:rPr>
        <w:t>英文句子：</w:t>
      </w:r>
      <w:r>
        <w:t>This is a sun.</w:t>
      </w:r>
    </w:p>
    <w:p>
      <w:pPr>
        <w:spacing w:line="288" w:lineRule="auto" w:after="0"/>
      </w:pPr>
      <w:r>
        <w:rPr>
          <w:b/>
        </w:rPr>
        <w:t>中文翻译：</w:t>
      </w:r>
      <w:r>
        <w:t>这是一个太阳。</w:t>
      </w:r>
    </w:p>
    <w:p>
      <w:pPr>
        <w:spacing w:line="288" w:lineRule="auto" w:after="0"/>
      </w:pPr>
      <w:r>
        <w:rPr>
          <w:b/>
        </w:rPr>
        <w:t>语法解释：</w:t>
      </w:r>
      <w:r>
        <w:t>语法规则说明</w:t>
      </w:r>
    </w:p>
    <w:p>
      <w:pPr>
        <w:pStyle w:val="Heading2"/>
        <w:spacing w:line="288" w:lineRule="auto" w:after="40"/>
      </w:pPr>
      <w:r>
        <w:t>练习句子 8</w:t>
      </w:r>
    </w:p>
    <w:p>
      <w:pPr>
        <w:spacing w:line="288" w:lineRule="auto" w:after="0"/>
      </w:pPr>
      <w:r>
        <w:rPr>
          <w:b/>
        </w:rPr>
        <w:t>单词：</w:t>
      </w:r>
      <w:r>
        <w:t>yeah (.) - 名词 (n.)</w:t>
      </w:r>
    </w:p>
    <w:p>
      <w:pPr>
        <w:spacing w:line="288" w:lineRule="auto" w:after="0"/>
      </w:pPr>
      <w:r>
        <w:rPr>
          <w:b/>
        </w:rPr>
        <w:t>语法：</w:t>
      </w:r>
      <w:r>
        <w:t>be动词用法</w:t>
      </w:r>
    </w:p>
    <w:p>
      <w:pPr>
        <w:spacing w:line="288" w:lineRule="auto" w:after="0"/>
      </w:pPr>
      <w:r>
        <w:rPr>
          <w:b/>
        </w:rPr>
        <w:t>英文句子：</w:t>
      </w:r>
      <w:r>
        <w:t>This is a yeah.</w:t>
      </w:r>
    </w:p>
    <w:p>
      <w:pPr>
        <w:spacing w:line="288" w:lineRule="auto" w:after="0"/>
      </w:pPr>
      <w:r>
        <w:rPr>
          <w:b/>
        </w:rPr>
        <w:t>中文翻译：</w:t>
      </w:r>
      <w:r>
        <w:t>这是一个.。</w:t>
      </w:r>
    </w:p>
    <w:p>
      <w:pPr>
        <w:spacing w:line="288" w:lineRule="auto" w:after="0"/>
      </w:pPr>
      <w:r>
        <w:rPr>
          <w:b/>
        </w:rPr>
        <w:t>语法解释：</w:t>
      </w:r>
      <w:r>
        <w:t>语法规则说明</w:t>
      </w:r>
    </w:p>
    <w:p>
      <w:pPr>
        <w:pStyle w:val="Heading1"/>
      </w:pPr>
      <w:r>
        <w:t>练习题</w:t>
      </w:r>
    </w:p>
    <w:p>
      <w:r>
        <w:t>以下练习题将帮助您巩固今日学习的内容：</w:t>
      </w:r>
    </w:p>
    <w:p>
      <w:pPr>
        <w:pStyle w:val="Heading2"/>
        <w:spacing w:line="288" w:lineRule="auto" w:after="20"/>
      </w:pPr>
      <w:r>
        <w:t>练习 1 - 填空题</w:t>
      </w:r>
    </w:p>
    <w:p>
      <w:pPr>
        <w:spacing w:line="288" w:lineRule="auto" w:after="0"/>
      </w:pPr>
      <w:r>
        <w:rPr>
          <w:b/>
        </w:rPr>
        <w:t>题目：</w:t>
      </w:r>
      <w:r>
        <w:t>I am _____.</w:t>
        <w:br/>
        <w:t>我很fail的中文意思。</w:t>
      </w:r>
    </w:p>
    <w:p>
      <w:pPr>
        <w:pStyle w:val="Heading2"/>
        <w:spacing w:line="288" w:lineRule="auto" w:after="20"/>
      </w:pPr>
      <w:r>
        <w:t>练习 2 - 翻译题</w:t>
      </w:r>
    </w:p>
    <w:p>
      <w:pPr>
        <w:spacing w:line="288" w:lineRule="auto" w:after="0"/>
      </w:pPr>
      <w:r>
        <w:rPr>
          <w:b/>
        </w:rPr>
        <w:t>题目：</w:t>
      </w:r>
      <w:r>
        <w:t>中译英：我很fail的中文意思。</w:t>
      </w:r>
    </w:p>
    <w:p>
      <w:pPr>
        <w:pStyle w:val="Heading2"/>
        <w:spacing w:line="288" w:lineRule="auto" w:after="20"/>
      </w:pPr>
      <w:r>
        <w:t>练习 3 - 选择题</w:t>
      </w:r>
    </w:p>
    <w:p>
      <w:pPr>
        <w:spacing w:line="288" w:lineRule="auto" w:after="0"/>
      </w:pPr>
      <w:r>
        <w:rPr>
          <w:b/>
        </w:rPr>
        <w:t>题目：</w:t>
      </w:r>
      <w:r>
        <w:t>I _____ fail.</w:t>
      </w:r>
    </w:p>
    <w:p>
      <w:pPr>
        <w:spacing w:line="288" w:lineRule="auto" w:after="0"/>
      </w:pPr>
      <w:r>
        <w:rPr>
          <w:b/>
        </w:rPr>
        <w:t>选项：</w:t>
      </w:r>
    </w:p>
    <w:p>
      <w:pPr>
        <w:spacing w:line="288" w:lineRule="auto" w:after="0"/>
      </w:pPr>
      <w:r>
        <w:t xml:space="preserve">  A. am</w:t>
      </w:r>
    </w:p>
    <w:p>
      <w:pPr>
        <w:spacing w:line="288" w:lineRule="auto" w:after="0"/>
      </w:pPr>
      <w:r>
        <w:t xml:space="preserve">  B. is</w:t>
      </w:r>
    </w:p>
    <w:p>
      <w:pPr>
        <w:spacing w:line="288" w:lineRule="auto" w:after="0"/>
      </w:pPr>
      <w:r>
        <w:t xml:space="preserve">  C. are</w:t>
      </w:r>
    </w:p>
    <w:p>
      <w:pPr>
        <w:spacing w:line="288" w:lineRule="auto" w:after="0"/>
      </w:pPr>
      <w:r>
        <w:t xml:space="preserve">  D. be</w:t>
      </w:r>
    </w:p>
    <w:p>
      <w:pPr>
        <w:pStyle w:val="Heading2"/>
        <w:spacing w:line="288" w:lineRule="auto" w:after="20"/>
      </w:pPr>
      <w:r>
        <w:t>练习 4 - 练习题</w:t>
      </w:r>
    </w:p>
    <w:p>
      <w:pPr>
        <w:spacing w:line="288" w:lineRule="auto" w:after="0"/>
      </w:pPr>
      <w:r>
        <w:rPr>
          <w:b/>
        </w:rPr>
        <w:t>题目：</w:t>
      </w:r>
      <w:r>
        <w:t>完成句子：</w:t>
        <w:br/>
        <w:t>I am _____ (提示：fail的中文意思)</w:t>
      </w:r>
    </w:p>
    <w:p>
      <w:pPr>
        <w:pStyle w:val="Heading2"/>
        <w:spacing w:line="288" w:lineRule="auto" w:after="20"/>
      </w:pPr>
      <w:r>
        <w:t>练习 5 - 填空题</w:t>
      </w:r>
    </w:p>
    <w:p>
      <w:pPr>
        <w:spacing w:line="288" w:lineRule="auto" w:after="0"/>
      </w:pPr>
      <w:r>
        <w:rPr>
          <w:b/>
        </w:rPr>
        <w:t>题目：</w:t>
      </w:r>
      <w:r>
        <w:t>I am a _____.</w:t>
        <w:br/>
        <w:t>我是一个买。</w:t>
      </w:r>
    </w:p>
    <w:p>
      <w:pPr>
        <w:pStyle w:val="Heading2"/>
        <w:spacing w:line="288" w:lineRule="auto" w:after="20"/>
      </w:pPr>
      <w:r>
        <w:t>练习 6 - 翻译题</w:t>
      </w:r>
    </w:p>
    <w:p>
      <w:pPr>
        <w:spacing w:line="288" w:lineRule="auto" w:after="0"/>
      </w:pPr>
      <w:r>
        <w:rPr>
          <w:b/>
        </w:rPr>
        <w:t>题目：</w:t>
      </w:r>
      <w:r>
        <w:t>英译中：I like take.</w:t>
      </w:r>
    </w:p>
    <w:p>
      <w:pPr>
        <w:pStyle w:val="Heading2"/>
        <w:spacing w:line="288" w:lineRule="auto" w:after="20"/>
      </w:pPr>
      <w:r>
        <w:t>练习 7 - 选择题</w:t>
      </w:r>
    </w:p>
    <w:p>
      <w:pPr>
        <w:spacing w:line="288" w:lineRule="auto" w:after="0"/>
      </w:pPr>
      <w:r>
        <w:rPr>
          <w:b/>
        </w:rPr>
        <w:t>题目：</w:t>
      </w:r>
      <w:r>
        <w:t>What is the English word for '买'?</w:t>
      </w:r>
    </w:p>
    <w:p>
      <w:pPr>
        <w:spacing w:line="288" w:lineRule="auto" w:after="0"/>
      </w:pPr>
      <w:r>
        <w:rPr>
          <w:b/>
        </w:rPr>
        <w:t>选项：</w:t>
      </w:r>
    </w:p>
    <w:p>
      <w:pPr>
        <w:spacing w:line="288" w:lineRule="auto" w:after="0"/>
      </w:pPr>
      <w:r>
        <w:t xml:space="preserve">  A. option3</w:t>
      </w:r>
    </w:p>
    <w:p>
      <w:pPr>
        <w:spacing w:line="288" w:lineRule="auto" w:after="0"/>
      </w:pPr>
      <w:r>
        <w:t xml:space="preserve">  B. option1</w:t>
      </w:r>
    </w:p>
    <w:p>
      <w:pPr>
        <w:spacing w:line="288" w:lineRule="auto" w:after="0"/>
      </w:pPr>
      <w:r>
        <w:t xml:space="preserve">  C. option2</w:t>
      </w:r>
    </w:p>
    <w:p>
      <w:pPr>
        <w:spacing w:line="288" w:lineRule="auto" w:after="0"/>
      </w:pPr>
      <w:r>
        <w:t xml:space="preserve">  D. take</w:t>
      </w:r>
    </w:p>
    <w:p>
      <w:pPr>
        <w:pStyle w:val="Heading2"/>
        <w:spacing w:line="288" w:lineRule="auto" w:after="20"/>
      </w:pPr>
      <w:r>
        <w:t>练习 8 - 练习题</w:t>
      </w:r>
    </w:p>
    <w:p>
      <w:pPr>
        <w:spacing w:line="288" w:lineRule="auto" w:after="0"/>
      </w:pPr>
      <w:r>
        <w:rPr>
          <w:b/>
        </w:rPr>
        <w:t>题目：</w:t>
      </w:r>
      <w:r>
        <w:t>完成句子：</w:t>
        <w:br/>
        <w:t>I like _____ (提示：买)</w:t>
      </w:r>
    </w:p>
    <w:p>
      <w:pPr>
        <w:pStyle w:val="Heading2"/>
        <w:spacing w:line="288" w:lineRule="auto" w:after="20"/>
      </w:pPr>
      <w:r>
        <w:t>练习 9 - 填空题</w:t>
      </w:r>
    </w:p>
    <w:p>
      <w:pPr>
        <w:spacing w:line="288" w:lineRule="auto" w:after="0"/>
      </w:pPr>
      <w:r>
        <w:rPr>
          <w:b/>
        </w:rPr>
        <w:t>题目：</w:t>
      </w:r>
      <w:r>
        <w:t>I am a _____.</w:t>
        <w:br/>
        <w:t>我是一个买。</w:t>
      </w:r>
    </w:p>
    <w:p>
      <w:pPr>
        <w:pStyle w:val="Heading2"/>
        <w:spacing w:line="288" w:lineRule="auto" w:after="20"/>
      </w:pPr>
      <w:r>
        <w:t>练习 10 - 填空题</w:t>
      </w:r>
    </w:p>
    <w:p>
      <w:pPr>
        <w:spacing w:line="288" w:lineRule="auto" w:after="0"/>
      </w:pPr>
      <w:r>
        <w:rPr>
          <w:b/>
        </w:rPr>
        <w:t>题目：</w:t>
      </w:r>
      <w:r>
        <w:t>I am a _____.</w:t>
        <w:br/>
        <w:t>我是一个买。</w:t>
      </w:r>
    </w:p>
    <w:p>
      <w:r>
        <w:br w:type="page"/>
      </w:r>
    </w:p>
    <w:p>
      <w:pPr>
        <w:pStyle w:val="Title"/>
      </w:pPr>
      <w:r>
        <w:t>练习题答案</w:t>
      </w:r>
    </w:p>
    <w:p>
      <w:r>
        <w:t>以下是练习题的答案和解释：</w:t>
      </w:r>
    </w:p>
    <w:p>
      <w:pPr>
        <w:pStyle w:val="Heading1"/>
        <w:spacing w:line="288" w:lineRule="auto" w:after="40"/>
      </w:pPr>
      <w:r>
        <w:t>练习 1 - 填空题</w:t>
      </w:r>
    </w:p>
    <w:p>
      <w:pPr>
        <w:spacing w:line="288" w:lineRule="auto" w:after="0"/>
      </w:pPr>
      <w:r>
        <w:rPr>
          <w:b/>
        </w:rPr>
        <w:t>题目：</w:t>
      </w:r>
      <w:r>
        <w:t>I am _____.</w:t>
        <w:br/>
        <w:t>我很fail的中文意思。</w:t>
      </w:r>
    </w:p>
    <w:p>
      <w:pPr>
        <w:spacing w:line="288" w:lineRule="auto" w:after="0"/>
      </w:pPr>
      <w:r>
        <w:rPr>
          <w:b/>
        </w:rPr>
        <w:t>答案：</w:t>
      </w:r>
      <w:r>
        <w:t>fail</w:t>
      </w:r>
    </w:p>
    <w:p>
      <w:pPr>
        <w:spacing w:line="288" w:lineRule="auto" w:after="0"/>
      </w:pPr>
      <w:r>
        <w:rPr>
          <w:b/>
        </w:rPr>
        <w:t>解释：</w:t>
      </w:r>
      <w:r>
        <w:t>语法解释：fail（fail的中文意思）是形容词，在句子中的使用要符合相应的语法规则。</w:t>
      </w:r>
    </w:p>
    <w:p>
      <w:pPr>
        <w:pStyle w:val="Heading1"/>
        <w:spacing w:line="288" w:lineRule="auto" w:after="40"/>
      </w:pPr>
      <w:r>
        <w:t>练习 2 - 翻译题</w:t>
      </w:r>
    </w:p>
    <w:p>
      <w:pPr>
        <w:spacing w:line="288" w:lineRule="auto" w:after="0"/>
      </w:pPr>
      <w:r>
        <w:rPr>
          <w:b/>
        </w:rPr>
        <w:t>题目：</w:t>
      </w:r>
      <w:r>
        <w:t>中译英：我很fail的中文意思。</w:t>
      </w:r>
    </w:p>
    <w:p>
      <w:pPr>
        <w:spacing w:line="288" w:lineRule="auto" w:after="0"/>
      </w:pPr>
      <w:r>
        <w:rPr>
          <w:b/>
        </w:rPr>
        <w:t>答案：</w:t>
      </w:r>
      <w:r>
        <w:t>I am fail.</w:t>
      </w:r>
    </w:p>
    <w:p>
      <w:pPr>
        <w:spacing w:line="288" w:lineRule="auto" w:after="0"/>
      </w:pPr>
      <w:r>
        <w:rPr>
          <w:b/>
        </w:rPr>
        <w:t>解释：</w:t>
      </w:r>
      <w:r>
        <w:t>语法解释：fail（fail的中文意思）是形容词，在句子中的使用要符合相应的语法规则。</w:t>
      </w:r>
    </w:p>
    <w:p>
      <w:pPr>
        <w:pStyle w:val="Heading1"/>
        <w:spacing w:line="288" w:lineRule="auto" w:after="40"/>
      </w:pPr>
      <w:r>
        <w:t>练习 3 - 选择题</w:t>
      </w:r>
    </w:p>
    <w:p>
      <w:pPr>
        <w:spacing w:line="288" w:lineRule="auto" w:after="0"/>
      </w:pPr>
      <w:r>
        <w:rPr>
          <w:b/>
        </w:rPr>
        <w:t>题目：</w:t>
      </w:r>
      <w:r>
        <w:t>I _____ fail.</w:t>
      </w:r>
    </w:p>
    <w:p>
      <w:pPr>
        <w:spacing w:line="288" w:lineRule="auto" w:after="0"/>
      </w:pPr>
      <w:r>
        <w:rPr>
          <w:b/>
        </w:rPr>
        <w:t>选项：</w:t>
      </w:r>
    </w:p>
    <w:p>
      <w:pPr>
        <w:spacing w:line="288" w:lineRule="auto" w:after="0"/>
      </w:pPr>
      <w:r>
        <w:t xml:space="preserve">  A. am</w:t>
      </w:r>
    </w:p>
    <w:p>
      <w:pPr>
        <w:spacing w:line="288" w:lineRule="auto" w:after="0"/>
      </w:pPr>
      <w:r>
        <w:t xml:space="preserve">  B. is</w:t>
      </w:r>
    </w:p>
    <w:p>
      <w:pPr>
        <w:spacing w:line="288" w:lineRule="auto" w:after="0"/>
      </w:pPr>
      <w:r>
        <w:t xml:space="preserve">  C. are</w:t>
      </w:r>
    </w:p>
    <w:p>
      <w:pPr>
        <w:spacing w:line="288" w:lineRule="auto" w:after="0"/>
      </w:pPr>
      <w:r>
        <w:t xml:space="preserve">  D. be</w:t>
      </w:r>
    </w:p>
    <w:p>
      <w:pPr>
        <w:spacing w:line="288" w:lineRule="auto" w:after="0"/>
      </w:pPr>
      <w:r>
        <w:rPr>
          <w:b/>
        </w:rPr>
        <w:t>答案：</w:t>
      </w:r>
      <w:r>
        <w:t>A</w:t>
      </w:r>
    </w:p>
    <w:p>
      <w:pPr>
        <w:spacing w:line="288" w:lineRule="auto" w:after="0"/>
      </w:pPr>
      <w:r>
        <w:rPr>
          <w:b/>
        </w:rPr>
        <w:t>解释：</w:t>
      </w:r>
      <w:r>
        <w:t>语法解释：fail（fail的中文意思）是形容词，在句子中的使用要符合相应的语法规则。</w:t>
      </w:r>
    </w:p>
    <w:p>
      <w:pPr>
        <w:pStyle w:val="Heading1"/>
        <w:spacing w:line="288" w:lineRule="auto" w:after="40"/>
      </w:pPr>
      <w:r>
        <w:t>练习 4 - 练习题</w:t>
      </w:r>
    </w:p>
    <w:p>
      <w:pPr>
        <w:spacing w:line="288" w:lineRule="auto" w:after="0"/>
      </w:pPr>
      <w:r>
        <w:rPr>
          <w:b/>
        </w:rPr>
        <w:t>题目：</w:t>
      </w:r>
      <w:r>
        <w:t>完成句子：</w:t>
        <w:br/>
        <w:t>I am _____ (提示：fail的中文意思)</w:t>
      </w:r>
    </w:p>
    <w:p>
      <w:pPr>
        <w:spacing w:line="288" w:lineRule="auto" w:after="0"/>
      </w:pPr>
      <w:r>
        <w:rPr>
          <w:b/>
        </w:rPr>
        <w:t>答案：</w:t>
      </w:r>
      <w:r>
        <w:t>I am fail</w:t>
      </w:r>
    </w:p>
    <w:p>
      <w:pPr>
        <w:spacing w:line="288" w:lineRule="auto" w:after="0"/>
      </w:pPr>
      <w:r>
        <w:rPr>
          <w:b/>
        </w:rPr>
        <w:t>解释：</w:t>
      </w:r>
      <w:r>
        <w:t>语法解释：fail（fail的中文意思）是形容词，在句子中的使用要符合相应的语法规则。</w:t>
      </w:r>
    </w:p>
    <w:p>
      <w:pPr>
        <w:pStyle w:val="Heading1"/>
        <w:spacing w:line="288" w:lineRule="auto" w:after="40"/>
      </w:pPr>
      <w:r>
        <w:t>练习 5 - 填空题</w:t>
      </w:r>
    </w:p>
    <w:p>
      <w:pPr>
        <w:spacing w:line="288" w:lineRule="auto" w:after="0"/>
      </w:pPr>
      <w:r>
        <w:rPr>
          <w:b/>
        </w:rPr>
        <w:t>题目：</w:t>
      </w:r>
      <w:r>
        <w:t>I am a _____.</w:t>
        <w:br/>
        <w:t>我是一个买。</w:t>
      </w:r>
    </w:p>
    <w:p>
      <w:pPr>
        <w:spacing w:line="288" w:lineRule="auto" w:after="0"/>
      </w:pPr>
      <w:r>
        <w:rPr>
          <w:b/>
        </w:rPr>
        <w:t>答案：</w:t>
      </w:r>
      <w:r>
        <w:t>take</w:t>
      </w:r>
    </w:p>
    <w:p>
      <w:pPr>
        <w:spacing w:line="288" w:lineRule="auto" w:after="0"/>
      </w:pPr>
      <w:r>
        <w:rPr>
          <w:b/>
        </w:rPr>
        <w:t>解释：</w:t>
      </w:r>
      <w:r>
        <w:t>语法解释：take（买）是动词，在句子中的使用要符合相应的语法规则。</w:t>
      </w:r>
    </w:p>
    <w:p>
      <w:pPr>
        <w:pStyle w:val="Heading1"/>
        <w:spacing w:line="288" w:lineRule="auto" w:after="40"/>
      </w:pPr>
      <w:r>
        <w:t>练习 6 - 翻译题</w:t>
      </w:r>
    </w:p>
    <w:p>
      <w:pPr>
        <w:spacing w:line="288" w:lineRule="auto" w:after="0"/>
      </w:pPr>
      <w:r>
        <w:rPr>
          <w:b/>
        </w:rPr>
        <w:t>题目：</w:t>
      </w:r>
      <w:r>
        <w:t>英译中：I like take.</w:t>
      </w:r>
    </w:p>
    <w:p>
      <w:pPr>
        <w:spacing w:line="288" w:lineRule="auto" w:after="0"/>
      </w:pPr>
      <w:r>
        <w:rPr>
          <w:b/>
        </w:rPr>
        <w:t>答案：</w:t>
      </w:r>
      <w:r>
        <w:t>我喜欢买。</w:t>
      </w:r>
    </w:p>
    <w:p>
      <w:pPr>
        <w:spacing w:line="288" w:lineRule="auto" w:after="0"/>
      </w:pPr>
      <w:r>
        <w:rPr>
          <w:b/>
        </w:rPr>
        <w:t>解释：</w:t>
      </w:r>
      <w:r>
        <w:t>语法解释：take（买）是动词，在句子中的使用要符合相应的语法规则。</w:t>
      </w:r>
    </w:p>
    <w:p>
      <w:pPr>
        <w:pStyle w:val="Heading1"/>
        <w:spacing w:line="288" w:lineRule="auto" w:after="40"/>
      </w:pPr>
      <w:r>
        <w:t>练习 7 - 选择题</w:t>
      </w:r>
    </w:p>
    <w:p>
      <w:pPr>
        <w:spacing w:line="288" w:lineRule="auto" w:after="0"/>
      </w:pPr>
      <w:r>
        <w:rPr>
          <w:b/>
        </w:rPr>
        <w:t>题目：</w:t>
      </w:r>
      <w:r>
        <w:t>What is the English word for '买'?</w:t>
      </w:r>
    </w:p>
    <w:p>
      <w:pPr>
        <w:spacing w:line="288" w:lineRule="auto" w:after="0"/>
      </w:pPr>
      <w:r>
        <w:rPr>
          <w:b/>
        </w:rPr>
        <w:t>选项：</w:t>
      </w:r>
    </w:p>
    <w:p>
      <w:pPr>
        <w:spacing w:line="288" w:lineRule="auto" w:after="0"/>
      </w:pPr>
      <w:r>
        <w:t xml:space="preserve">  A. option3</w:t>
      </w:r>
    </w:p>
    <w:p>
      <w:pPr>
        <w:spacing w:line="288" w:lineRule="auto" w:after="0"/>
      </w:pPr>
      <w:r>
        <w:t xml:space="preserve">  B. option1</w:t>
      </w:r>
    </w:p>
    <w:p>
      <w:pPr>
        <w:spacing w:line="288" w:lineRule="auto" w:after="0"/>
      </w:pPr>
      <w:r>
        <w:t xml:space="preserve">  C. option2</w:t>
      </w:r>
    </w:p>
    <w:p>
      <w:pPr>
        <w:spacing w:line="288" w:lineRule="auto" w:after="0"/>
      </w:pPr>
      <w:r>
        <w:t xml:space="preserve">  D. take</w:t>
      </w:r>
    </w:p>
    <w:p>
      <w:pPr>
        <w:spacing w:line="288" w:lineRule="auto" w:after="0"/>
      </w:pPr>
      <w:r>
        <w:rPr>
          <w:b/>
        </w:rPr>
        <w:t>答案：</w:t>
      </w:r>
      <w:r>
        <w:t>D</w:t>
      </w:r>
    </w:p>
    <w:p>
      <w:pPr>
        <w:spacing w:line="288" w:lineRule="auto" w:after="0"/>
      </w:pPr>
      <w:r>
        <w:rPr>
          <w:b/>
        </w:rPr>
        <w:t>解释：</w:t>
      </w:r>
      <w:r>
        <w:t>语法解释：take（买）是动词，在句子中的使用要符合相应的语法规则。</w:t>
      </w:r>
    </w:p>
    <w:p>
      <w:pPr>
        <w:pStyle w:val="Heading1"/>
        <w:spacing w:line="288" w:lineRule="auto" w:after="40"/>
      </w:pPr>
      <w:r>
        <w:t>练习 8 - 练习题</w:t>
      </w:r>
    </w:p>
    <w:p>
      <w:pPr>
        <w:spacing w:line="288" w:lineRule="auto" w:after="0"/>
      </w:pPr>
      <w:r>
        <w:rPr>
          <w:b/>
        </w:rPr>
        <w:t>题目：</w:t>
      </w:r>
      <w:r>
        <w:t>完成句子：</w:t>
        <w:br/>
        <w:t>I like _____ (提示：买)</w:t>
      </w:r>
    </w:p>
    <w:p>
      <w:pPr>
        <w:spacing w:line="288" w:lineRule="auto" w:after="0"/>
      </w:pPr>
      <w:r>
        <w:rPr>
          <w:b/>
        </w:rPr>
        <w:t>答案：</w:t>
      </w:r>
      <w:r>
        <w:t>I like take</w:t>
      </w:r>
    </w:p>
    <w:p>
      <w:pPr>
        <w:spacing w:line="288" w:lineRule="auto" w:after="0"/>
      </w:pPr>
      <w:r>
        <w:rPr>
          <w:b/>
        </w:rPr>
        <w:t>解释：</w:t>
      </w:r>
      <w:r>
        <w:t>语法解释：take（买）是动词，在句子中的使用要符合相应的语法规则。</w:t>
      </w:r>
    </w:p>
    <w:p>
      <w:pPr>
        <w:pStyle w:val="Heading1"/>
        <w:spacing w:line="288" w:lineRule="auto" w:after="40"/>
      </w:pPr>
      <w:r>
        <w:t>练习 9 - 填空题</w:t>
      </w:r>
    </w:p>
    <w:p>
      <w:pPr>
        <w:spacing w:line="288" w:lineRule="auto" w:after="0"/>
      </w:pPr>
      <w:r>
        <w:rPr>
          <w:b/>
        </w:rPr>
        <w:t>题目：</w:t>
      </w:r>
      <w:r>
        <w:t>I am a _____.</w:t>
        <w:br/>
        <w:t>我是一个买。</w:t>
      </w:r>
    </w:p>
    <w:p>
      <w:pPr>
        <w:spacing w:line="288" w:lineRule="auto" w:after="0"/>
      </w:pPr>
      <w:r>
        <w:rPr>
          <w:b/>
        </w:rPr>
        <w:t>答案：</w:t>
      </w:r>
      <w:r>
        <w:t>take</w:t>
      </w:r>
    </w:p>
    <w:p>
      <w:pPr>
        <w:spacing w:line="288" w:lineRule="auto" w:after="0"/>
      </w:pPr>
      <w:r>
        <w:rPr>
          <w:b/>
        </w:rPr>
        <w:t>解释：</w:t>
      </w:r>
      <w:r>
        <w:t>语法解释：take（买）是动词，在句子中的使用要符合相应的语法规则。</w:t>
      </w:r>
    </w:p>
    <w:p>
      <w:pPr>
        <w:pStyle w:val="Heading1"/>
        <w:spacing w:line="288" w:lineRule="auto" w:after="40"/>
      </w:pPr>
      <w:r>
        <w:t>练习 10 - 填空题</w:t>
      </w:r>
    </w:p>
    <w:p>
      <w:pPr>
        <w:spacing w:line="288" w:lineRule="auto" w:after="0"/>
      </w:pPr>
      <w:r>
        <w:rPr>
          <w:b/>
        </w:rPr>
        <w:t>题目：</w:t>
      </w:r>
      <w:r>
        <w:t>I am a _____.</w:t>
        <w:br/>
        <w:t>我是一个买。</w:t>
      </w:r>
    </w:p>
    <w:p>
      <w:pPr>
        <w:spacing w:line="288" w:lineRule="auto" w:after="0"/>
      </w:pPr>
      <w:r>
        <w:rPr>
          <w:b/>
        </w:rPr>
        <w:t>答案：</w:t>
      </w:r>
      <w:r>
        <w:t>take</w:t>
      </w:r>
    </w:p>
    <w:p>
      <w:pPr>
        <w:spacing w:line="288" w:lineRule="auto" w:after="0"/>
      </w:pPr>
      <w:r>
        <w:rPr>
          <w:b/>
        </w:rPr>
        <w:t>解释：</w:t>
      </w:r>
      <w:r>
        <w:t>语法解释：take（买）是动词，在句子中的使用要符合相应的语法规则。</w:t>
      </w:r>
    </w:p>
    <w:sectPr w:rsidR="00FC693F" w:rsidRPr="0006063C" w:rsidSect="00034616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88" w:lineRule="auto"/>
    </w:pPr>
    <w:rPr>
      <w:rFonts w:ascii="宋体" w:hAnsi="宋体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 w:ascii="宋体" w:hAnsi="宋体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 w:ascii="宋体" w:hAnsi="宋体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 w:line="288" w:lineRule="auto"/>
      <w:outlineLvl w:val="2"/>
    </w:pPr>
    <w:rPr>
      <w:rFonts w:asciiTheme="majorHAnsi" w:eastAsiaTheme="majorEastAsia" w:hAnsiTheme="majorHAnsi" w:cstheme="majorBidi" w:ascii="宋体" w:hAnsi="宋体"/>
      <w:b/>
      <w:bCs/>
      <w:color w:val="4F81BD" w:themeColor="accent1"/>
      <w:sz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