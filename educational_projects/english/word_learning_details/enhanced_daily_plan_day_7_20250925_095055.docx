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第7天学习计划</w:t>
      </w:r>
    </w:p>
    <w:p>
      <w:pPr>
        <w:spacing w:line="288" w:lineRule="auto"/>
      </w:pPr>
      <w:r>
        <w:t>学习阶段：基础建立阶段（第1阶段）</w:t>
      </w:r>
    </w:p>
    <w:p>
      <w:pPr>
        <w:pStyle w:val="Heading1"/>
      </w:pPr>
      <w:r>
        <w:t>学习内容概览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5256"/>
        <w:gridCol w:w="5256"/>
      </w:tblGrid>
      <w:tr>
        <w:tc>
          <w:tcPr>
            <w:tcW w:type="dxa" w:w="5256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学习时间</w:t>
            </w:r>
          </w:p>
        </w:tc>
        <w:tc>
          <w:tcPr>
            <w:tcW w:type="dxa" w:w="5256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15分钟</w:t>
            </w:r>
          </w:p>
        </w:tc>
      </w:tr>
      <w:tr>
        <w:tc>
          <w:tcPr>
            <w:tcW w:type="dxa" w:w="5256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单词学习</w:t>
            </w:r>
          </w:p>
        </w:tc>
        <w:tc>
          <w:tcPr>
            <w:tcW w:type="dxa" w:w="5256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8个单词（elementary级别，easy难度）</w:t>
            </w:r>
          </w:p>
        </w:tc>
      </w:tr>
      <w:tr>
        <w:tc>
          <w:tcPr>
            <w:tcW w:type="dxa" w:w="5256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语法学习</w:t>
            </w:r>
          </w:p>
        </w:tc>
        <w:tc>
          <w:tcPr>
            <w:tcW w:type="dxa" w:w="5256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一般现在时-第三人称单数</w:t>
            </w:r>
          </w:p>
        </w:tc>
      </w:tr>
      <w:tr>
        <w:tc>
          <w:tcPr>
            <w:tcW w:type="dxa" w:w="5256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综合练习</w:t>
            </w:r>
          </w:p>
        </w:tc>
        <w:tc>
          <w:tcPr>
            <w:tcW w:type="dxa" w:w="5256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8个综合句子</w:t>
            </w:r>
          </w:p>
        </w:tc>
      </w:tr>
    </w:tbl>
    <w:p/>
    <w:p>
      <w:pPr>
        <w:pStyle w:val="Heading1"/>
      </w:pPr>
      <w:r>
        <w:t>单词学习内容</w:t>
      </w:r>
    </w:p>
    <w:p>
      <w:pPr>
        <w:pStyle w:val="Heading2"/>
      </w:pPr>
      <w:r>
        <w:t>今日单词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02"/>
        <w:gridCol w:w="2102"/>
        <w:gridCol w:w="2102"/>
        <w:gridCol w:w="2102"/>
        <w:gridCol w:w="2102"/>
      </w:tblGrid>
      <w:tr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b/>
                <w:sz w:val="21"/>
              </w:rPr>
              <w:t>单词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b/>
                <w:sz w:val="21"/>
              </w:rPr>
              <w:t>发音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b/>
                <w:sz w:val="21"/>
              </w:rPr>
              <w:t>词性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b/>
                <w:sz w:val="21"/>
              </w:rPr>
              <w:t>中文意思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b/>
                <w:sz w:val="21"/>
              </w:rPr>
              <w:t>例句</w:t>
            </w:r>
          </w:p>
        </w:tc>
      </w:tr>
      <w:tr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long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[lɔŋ, lɔ:ŋ]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形容词 (adj.)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长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It is long.</w:t>
            </w:r>
          </w:p>
        </w:tc>
      </w:tr>
      <w:tr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stay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[ stei ]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形容词 (adj.)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stay的中文意思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It is stay.</w:t>
            </w:r>
          </w:p>
        </w:tc>
      </w:tr>
      <w:tr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over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[ 'əuvə ]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介词 (prep.)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结束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The book is over the table.</w:t>
            </w:r>
          </w:p>
        </w:tc>
      </w:tr>
      <w:tr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kick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[ kik ]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形容词 (adj.)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kick的中文意思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It is kick.</w:t>
            </w:r>
          </w:p>
        </w:tc>
      </w:tr>
      <w:tr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july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[ dʒu:'lai ]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名词 (n.)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七月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I have a july.</w:t>
            </w:r>
          </w:p>
        </w:tc>
      </w:tr>
      <w:tr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aunt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[ɑ:nt]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名词 (n.)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姑姑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I have a aunt.</w:t>
            </w:r>
          </w:p>
        </w:tc>
      </w:tr>
      <w:tr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duck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[dʌk]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名词 (n.)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鸭子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I have a duck.</w:t>
            </w:r>
          </w:p>
        </w:tc>
      </w:tr>
      <w:tr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find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[faind]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名词 (n.)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寻找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I have a find.</w:t>
            </w:r>
          </w:p>
        </w:tc>
      </w:tr>
    </w:tbl>
    <w:p/>
    <w:p>
      <w:pPr>
        <w:pStyle w:val="Heading1"/>
      </w:pPr>
      <w:r>
        <w:t>语法学习内容</w:t>
      </w:r>
    </w:p>
    <w:p>
      <w:pPr>
        <w:pStyle w:val="Heading2"/>
      </w:pPr>
      <w:r>
        <w:t>语法主题：一般现在时-第三人称单数</w:t>
      </w:r>
    </w:p>
    <w:p>
      <w:pPr>
        <w:pStyle w:val="Heading3"/>
      </w:pPr>
      <w:r>
        <w:t>语法规则</w:t>
      </w:r>
    </w:p>
    <w:p>
      <w:pPr>
        <w:spacing w:line="288" w:lineRule="auto"/>
      </w:pPr>
      <w:r>
        <w:t>• 一般情况加-s：work → works, play → plays</w:t>
      </w:r>
    </w:p>
    <w:p>
      <w:pPr>
        <w:spacing w:line="288" w:lineRule="auto"/>
      </w:pPr>
      <w:r>
        <w:t>• 以s, x, ch, sh, o结尾加-es：go → goes, watch → watches</w:t>
      </w:r>
    </w:p>
    <w:p>
      <w:pPr>
        <w:spacing w:line="288" w:lineRule="auto"/>
      </w:pPr>
      <w:r>
        <w:t>• 以辅音+y结尾，变y为i加-es：study → studies, fly → flies</w:t>
      </w:r>
    </w:p>
    <w:p>
      <w:pPr>
        <w:spacing w:line="288" w:lineRule="auto"/>
      </w:pPr>
      <w:r>
        <w:t>• 不规则变化：have → has, be → is</w:t>
      </w:r>
    </w:p>
    <w:p>
      <w:pPr>
        <w:pStyle w:val="Heading3"/>
      </w:pPr>
      <w:r>
        <w:t>例句</w:t>
      </w:r>
    </w:p>
    <w:p/>
    <w:p>
      <w:pPr>
        <w:pStyle w:val="Heading1"/>
      </w:pPr>
      <w:r>
        <w:t>综合练习句子</w:t>
      </w:r>
    </w:p>
    <w:p>
      <w:r>
        <w:t>以下句子将今日学习的单词和语法结合起来，帮助加强记忆：</w:t>
      </w:r>
    </w:p>
    <w:p>
      <w:pPr>
        <w:pStyle w:val="Heading2"/>
        <w:spacing w:line="288" w:lineRule="auto" w:after="40"/>
      </w:pPr>
      <w:r>
        <w:t>练习句子 1</w:t>
      </w:r>
    </w:p>
    <w:p>
      <w:pPr>
        <w:spacing w:line="288" w:lineRule="auto" w:after="0"/>
      </w:pPr>
      <w:r>
        <w:rPr>
          <w:b/>
        </w:rPr>
        <w:t>单词：</w:t>
      </w:r>
      <w:r>
        <w:t>long (长) - 形容词 (adj.)</w:t>
      </w:r>
    </w:p>
    <w:p>
      <w:pPr>
        <w:spacing w:line="288" w:lineRule="auto" w:after="0"/>
      </w:pPr>
      <w:r>
        <w:rPr>
          <w:b/>
        </w:rPr>
        <w:t>语法：</w:t>
      </w:r>
      <w:r>
        <w:t>一般现在时-第三人称单数</w:t>
      </w:r>
    </w:p>
    <w:p>
      <w:pPr>
        <w:spacing w:line="288" w:lineRule="auto" w:after="0"/>
      </w:pPr>
      <w:r>
        <w:rPr>
          <w:b/>
        </w:rPr>
        <w:t>英文句子：</w:t>
      </w:r>
      <w:r>
        <w:t>He likes long.</w:t>
      </w:r>
    </w:p>
    <w:p>
      <w:pPr>
        <w:spacing w:line="288" w:lineRule="auto" w:after="0"/>
      </w:pPr>
      <w:r>
        <w:rPr>
          <w:b/>
        </w:rPr>
        <w:t>中文翻译：</w:t>
      </w:r>
      <w:r>
        <w:t>他喜欢长。</w:t>
      </w:r>
    </w:p>
    <w:p>
      <w:pPr>
        <w:spacing w:line="288" w:lineRule="auto" w:after="0"/>
      </w:pPr>
      <w:r>
        <w:rPr>
          <w:b/>
        </w:rPr>
        <w:t>语法解释：</w:t>
      </w:r>
      <w:r>
        <w:t>第三人称单数主语后，动词要加-s或-es</w:t>
      </w:r>
    </w:p>
    <w:p>
      <w:pPr>
        <w:pStyle w:val="Heading2"/>
        <w:spacing w:line="288" w:lineRule="auto" w:after="40"/>
      </w:pPr>
      <w:r>
        <w:t>练习句子 2</w:t>
      </w:r>
    </w:p>
    <w:p>
      <w:pPr>
        <w:spacing w:line="288" w:lineRule="auto" w:after="0"/>
      </w:pPr>
      <w:r>
        <w:rPr>
          <w:b/>
        </w:rPr>
        <w:t>单词：</w:t>
      </w:r>
      <w:r>
        <w:t>stay (stay的中文意思) - 形容词 (adj.)</w:t>
      </w:r>
    </w:p>
    <w:p>
      <w:pPr>
        <w:spacing w:line="288" w:lineRule="auto" w:after="0"/>
      </w:pPr>
      <w:r>
        <w:rPr>
          <w:b/>
        </w:rPr>
        <w:t>语法：</w:t>
      </w:r>
      <w:r>
        <w:t>一般现在时-第三人称单数</w:t>
      </w:r>
    </w:p>
    <w:p>
      <w:pPr>
        <w:spacing w:line="288" w:lineRule="auto" w:after="0"/>
      </w:pPr>
      <w:r>
        <w:rPr>
          <w:b/>
        </w:rPr>
        <w:t>英文句子：</w:t>
      </w:r>
      <w:r>
        <w:t>He likes stay.</w:t>
      </w:r>
    </w:p>
    <w:p>
      <w:pPr>
        <w:spacing w:line="288" w:lineRule="auto" w:after="0"/>
      </w:pPr>
      <w:r>
        <w:rPr>
          <w:b/>
        </w:rPr>
        <w:t>中文翻译：</w:t>
      </w:r>
      <w:r>
        <w:t>他喜欢stay的中文意思。</w:t>
      </w:r>
    </w:p>
    <w:p>
      <w:pPr>
        <w:spacing w:line="288" w:lineRule="auto" w:after="0"/>
      </w:pPr>
      <w:r>
        <w:rPr>
          <w:b/>
        </w:rPr>
        <w:t>语法解释：</w:t>
      </w:r>
      <w:r>
        <w:t>第三人称单数主语后，动词要加-s或-es</w:t>
      </w:r>
    </w:p>
    <w:p>
      <w:pPr>
        <w:pStyle w:val="Heading2"/>
        <w:spacing w:line="288" w:lineRule="auto" w:after="40"/>
      </w:pPr>
      <w:r>
        <w:t>练习句子 3</w:t>
      </w:r>
    </w:p>
    <w:p>
      <w:pPr>
        <w:spacing w:line="288" w:lineRule="auto" w:after="0"/>
      </w:pPr>
      <w:r>
        <w:rPr>
          <w:b/>
        </w:rPr>
        <w:t>单词：</w:t>
      </w:r>
      <w:r>
        <w:t>over (结束) - 介词 (prep.)</w:t>
      </w:r>
    </w:p>
    <w:p>
      <w:pPr>
        <w:spacing w:line="288" w:lineRule="auto" w:after="0"/>
      </w:pPr>
      <w:r>
        <w:rPr>
          <w:b/>
        </w:rPr>
        <w:t>语法：</w:t>
      </w:r>
      <w:r>
        <w:t>一般现在时-第三人称单数</w:t>
      </w:r>
    </w:p>
    <w:p>
      <w:pPr>
        <w:spacing w:line="288" w:lineRule="auto" w:after="0"/>
      </w:pPr>
      <w:r>
        <w:rPr>
          <w:b/>
        </w:rPr>
        <w:t>英文句子：</w:t>
      </w:r>
      <w:r>
        <w:t>He likes over.</w:t>
      </w:r>
    </w:p>
    <w:p>
      <w:pPr>
        <w:spacing w:line="288" w:lineRule="auto" w:after="0"/>
      </w:pPr>
      <w:r>
        <w:rPr>
          <w:b/>
        </w:rPr>
        <w:t>中文翻译：</w:t>
      </w:r>
      <w:r>
        <w:t>他喜欢结束。</w:t>
      </w:r>
    </w:p>
    <w:p>
      <w:pPr>
        <w:spacing w:line="288" w:lineRule="auto" w:after="0"/>
      </w:pPr>
      <w:r>
        <w:rPr>
          <w:b/>
        </w:rPr>
        <w:t>语法解释：</w:t>
      </w:r>
      <w:r>
        <w:t>第三人称单数主语后，动词要加-s或-es</w:t>
      </w:r>
    </w:p>
    <w:p>
      <w:pPr>
        <w:pStyle w:val="Heading2"/>
        <w:spacing w:line="288" w:lineRule="auto" w:after="40"/>
      </w:pPr>
      <w:r>
        <w:t>练习句子 4</w:t>
      </w:r>
    </w:p>
    <w:p>
      <w:pPr>
        <w:spacing w:line="288" w:lineRule="auto" w:after="0"/>
      </w:pPr>
      <w:r>
        <w:rPr>
          <w:b/>
        </w:rPr>
        <w:t>单词：</w:t>
      </w:r>
      <w:r>
        <w:t>kick (kick的中文意思) - 形容词 (adj.)</w:t>
      </w:r>
    </w:p>
    <w:p>
      <w:pPr>
        <w:spacing w:line="288" w:lineRule="auto" w:after="0"/>
      </w:pPr>
      <w:r>
        <w:rPr>
          <w:b/>
        </w:rPr>
        <w:t>语法：</w:t>
      </w:r>
      <w:r>
        <w:t>一般现在时-第三人称单数</w:t>
      </w:r>
    </w:p>
    <w:p>
      <w:pPr>
        <w:spacing w:line="288" w:lineRule="auto" w:after="0"/>
      </w:pPr>
      <w:r>
        <w:rPr>
          <w:b/>
        </w:rPr>
        <w:t>英文句子：</w:t>
      </w:r>
      <w:r>
        <w:t>He likes kick.</w:t>
      </w:r>
    </w:p>
    <w:p>
      <w:pPr>
        <w:spacing w:line="288" w:lineRule="auto" w:after="0"/>
      </w:pPr>
      <w:r>
        <w:rPr>
          <w:b/>
        </w:rPr>
        <w:t>中文翻译：</w:t>
      </w:r>
      <w:r>
        <w:t>他喜欢kick的中文意思。</w:t>
      </w:r>
    </w:p>
    <w:p>
      <w:pPr>
        <w:spacing w:line="288" w:lineRule="auto" w:after="0"/>
      </w:pPr>
      <w:r>
        <w:rPr>
          <w:b/>
        </w:rPr>
        <w:t>语法解释：</w:t>
      </w:r>
      <w:r>
        <w:t>第三人称单数主语后，动词要加-s或-es</w:t>
      </w:r>
    </w:p>
    <w:p>
      <w:pPr>
        <w:pStyle w:val="Heading2"/>
        <w:spacing w:line="288" w:lineRule="auto" w:after="40"/>
      </w:pPr>
      <w:r>
        <w:t>练习句子 5</w:t>
      </w:r>
    </w:p>
    <w:p>
      <w:pPr>
        <w:spacing w:line="288" w:lineRule="auto" w:after="0"/>
      </w:pPr>
      <w:r>
        <w:rPr>
          <w:b/>
        </w:rPr>
        <w:t>单词：</w:t>
      </w:r>
      <w:r>
        <w:t>july (七月) - 名词 (n.)</w:t>
      </w:r>
    </w:p>
    <w:p>
      <w:pPr>
        <w:spacing w:line="288" w:lineRule="auto" w:after="0"/>
      </w:pPr>
      <w:r>
        <w:rPr>
          <w:b/>
        </w:rPr>
        <w:t>语法：</w:t>
      </w:r>
      <w:r>
        <w:t>一般现在时-第三人称单数</w:t>
      </w:r>
    </w:p>
    <w:p>
      <w:pPr>
        <w:spacing w:line="288" w:lineRule="auto" w:after="0"/>
      </w:pPr>
      <w:r>
        <w:rPr>
          <w:b/>
        </w:rPr>
        <w:t>英文句子：</w:t>
      </w:r>
      <w:r>
        <w:t>He likes july.</w:t>
      </w:r>
    </w:p>
    <w:p>
      <w:pPr>
        <w:spacing w:line="288" w:lineRule="auto" w:after="0"/>
      </w:pPr>
      <w:r>
        <w:rPr>
          <w:b/>
        </w:rPr>
        <w:t>中文翻译：</w:t>
      </w:r>
      <w:r>
        <w:t>他喜欢七月。</w:t>
      </w:r>
    </w:p>
    <w:p>
      <w:pPr>
        <w:spacing w:line="288" w:lineRule="auto" w:after="0"/>
      </w:pPr>
      <w:r>
        <w:rPr>
          <w:b/>
        </w:rPr>
        <w:t>语法解释：</w:t>
      </w:r>
      <w:r>
        <w:t>第三人称单数主语后，动词要加-s或-es</w:t>
      </w:r>
    </w:p>
    <w:p>
      <w:pPr>
        <w:pStyle w:val="Heading2"/>
        <w:spacing w:line="288" w:lineRule="auto" w:after="40"/>
      </w:pPr>
      <w:r>
        <w:t>练习句子 6</w:t>
      </w:r>
    </w:p>
    <w:p>
      <w:pPr>
        <w:spacing w:line="288" w:lineRule="auto" w:after="0"/>
      </w:pPr>
      <w:r>
        <w:rPr>
          <w:b/>
        </w:rPr>
        <w:t>单词：</w:t>
      </w:r>
      <w:r>
        <w:t>aunt (姑姑) - 名词 (n.)</w:t>
      </w:r>
    </w:p>
    <w:p>
      <w:pPr>
        <w:spacing w:line="288" w:lineRule="auto" w:after="0"/>
      </w:pPr>
      <w:r>
        <w:rPr>
          <w:b/>
        </w:rPr>
        <w:t>语法：</w:t>
      </w:r>
      <w:r>
        <w:t>一般现在时-第三人称单数</w:t>
      </w:r>
    </w:p>
    <w:p>
      <w:pPr>
        <w:spacing w:line="288" w:lineRule="auto" w:after="0"/>
      </w:pPr>
      <w:r>
        <w:rPr>
          <w:b/>
        </w:rPr>
        <w:t>英文句子：</w:t>
      </w:r>
      <w:r>
        <w:t>He likes aunt.</w:t>
      </w:r>
    </w:p>
    <w:p>
      <w:pPr>
        <w:spacing w:line="288" w:lineRule="auto" w:after="0"/>
      </w:pPr>
      <w:r>
        <w:rPr>
          <w:b/>
        </w:rPr>
        <w:t>中文翻译：</w:t>
      </w:r>
      <w:r>
        <w:t>他喜欢姑姑。</w:t>
      </w:r>
    </w:p>
    <w:p>
      <w:pPr>
        <w:spacing w:line="288" w:lineRule="auto" w:after="0"/>
      </w:pPr>
      <w:r>
        <w:rPr>
          <w:b/>
        </w:rPr>
        <w:t>语法解释：</w:t>
      </w:r>
      <w:r>
        <w:t>第三人称单数主语后，动词要加-s或-es</w:t>
      </w:r>
    </w:p>
    <w:p>
      <w:pPr>
        <w:pStyle w:val="Heading2"/>
        <w:spacing w:line="288" w:lineRule="auto" w:after="40"/>
      </w:pPr>
      <w:r>
        <w:t>练习句子 7</w:t>
      </w:r>
    </w:p>
    <w:p>
      <w:pPr>
        <w:spacing w:line="288" w:lineRule="auto" w:after="0"/>
      </w:pPr>
      <w:r>
        <w:rPr>
          <w:b/>
        </w:rPr>
        <w:t>单词：</w:t>
      </w:r>
      <w:r>
        <w:t>duck (鸭子) - 名词 (n.)</w:t>
      </w:r>
    </w:p>
    <w:p>
      <w:pPr>
        <w:spacing w:line="288" w:lineRule="auto" w:after="0"/>
      </w:pPr>
      <w:r>
        <w:rPr>
          <w:b/>
        </w:rPr>
        <w:t>语法：</w:t>
      </w:r>
      <w:r>
        <w:t>一般现在时-第三人称单数</w:t>
      </w:r>
    </w:p>
    <w:p>
      <w:pPr>
        <w:spacing w:line="288" w:lineRule="auto" w:after="0"/>
      </w:pPr>
      <w:r>
        <w:rPr>
          <w:b/>
        </w:rPr>
        <w:t>英文句子：</w:t>
      </w:r>
      <w:r>
        <w:t>He likes duck.</w:t>
      </w:r>
    </w:p>
    <w:p>
      <w:pPr>
        <w:spacing w:line="288" w:lineRule="auto" w:after="0"/>
      </w:pPr>
      <w:r>
        <w:rPr>
          <w:b/>
        </w:rPr>
        <w:t>中文翻译：</w:t>
      </w:r>
      <w:r>
        <w:t>他喜欢鸭子。</w:t>
      </w:r>
    </w:p>
    <w:p>
      <w:pPr>
        <w:spacing w:line="288" w:lineRule="auto" w:after="0"/>
      </w:pPr>
      <w:r>
        <w:rPr>
          <w:b/>
        </w:rPr>
        <w:t>语法解释：</w:t>
      </w:r>
      <w:r>
        <w:t>第三人称单数主语后，动词要加-s或-es</w:t>
      </w:r>
    </w:p>
    <w:p>
      <w:pPr>
        <w:pStyle w:val="Heading2"/>
        <w:spacing w:line="288" w:lineRule="auto" w:after="40"/>
      </w:pPr>
      <w:r>
        <w:t>练习句子 8</w:t>
      </w:r>
    </w:p>
    <w:p>
      <w:pPr>
        <w:spacing w:line="288" w:lineRule="auto" w:after="0"/>
      </w:pPr>
      <w:r>
        <w:rPr>
          <w:b/>
        </w:rPr>
        <w:t>单词：</w:t>
      </w:r>
      <w:r>
        <w:t>find (寻找) - 名词 (n.)</w:t>
      </w:r>
    </w:p>
    <w:p>
      <w:pPr>
        <w:spacing w:line="288" w:lineRule="auto" w:after="0"/>
      </w:pPr>
      <w:r>
        <w:rPr>
          <w:b/>
        </w:rPr>
        <w:t>语法：</w:t>
      </w:r>
      <w:r>
        <w:t>一般现在时-第三人称单数</w:t>
      </w:r>
    </w:p>
    <w:p>
      <w:pPr>
        <w:spacing w:line="288" w:lineRule="auto" w:after="0"/>
      </w:pPr>
      <w:r>
        <w:rPr>
          <w:b/>
        </w:rPr>
        <w:t>英文句子：</w:t>
      </w:r>
      <w:r>
        <w:t>He likes find.</w:t>
      </w:r>
    </w:p>
    <w:p>
      <w:pPr>
        <w:spacing w:line="288" w:lineRule="auto" w:after="0"/>
      </w:pPr>
      <w:r>
        <w:rPr>
          <w:b/>
        </w:rPr>
        <w:t>中文翻译：</w:t>
      </w:r>
      <w:r>
        <w:t>他喜欢寻找。</w:t>
      </w:r>
    </w:p>
    <w:p>
      <w:pPr>
        <w:spacing w:line="288" w:lineRule="auto" w:after="0"/>
      </w:pPr>
      <w:r>
        <w:rPr>
          <w:b/>
        </w:rPr>
        <w:t>语法解释：</w:t>
      </w:r>
      <w:r>
        <w:t>第三人称单数主语后，动词要加-s或-es</w:t>
      </w:r>
    </w:p>
    <w:p>
      <w:pPr>
        <w:pStyle w:val="Heading1"/>
      </w:pPr>
      <w:r>
        <w:t>练习题</w:t>
      </w:r>
    </w:p>
    <w:p>
      <w:r>
        <w:t>以下练习题将帮助您巩固今日学习的内容：</w:t>
      </w:r>
    </w:p>
    <w:p>
      <w:pPr>
        <w:pStyle w:val="Heading2"/>
        <w:spacing w:line="288" w:lineRule="auto" w:after="20"/>
      </w:pPr>
      <w:r>
        <w:t>练习 1 - 填空题</w:t>
      </w:r>
    </w:p>
    <w:p>
      <w:pPr>
        <w:spacing w:line="288" w:lineRule="auto" w:after="0"/>
      </w:pPr>
      <w:r>
        <w:rPr>
          <w:b/>
        </w:rPr>
        <w:t>题目：</w:t>
      </w:r>
      <w:r>
        <w:t>I am _____ today.</w:t>
        <w:br/>
        <w:t>我今天很长。</w:t>
      </w:r>
    </w:p>
    <w:p>
      <w:pPr>
        <w:pStyle w:val="Heading2"/>
        <w:spacing w:line="288" w:lineRule="auto" w:after="20"/>
      </w:pPr>
      <w:r>
        <w:t>练习 2 - 翻译题</w:t>
      </w:r>
    </w:p>
    <w:p>
      <w:pPr>
        <w:spacing w:line="288" w:lineRule="auto" w:after="0"/>
      </w:pPr>
      <w:r>
        <w:rPr>
          <w:b/>
        </w:rPr>
        <w:t>题目：</w:t>
      </w:r>
      <w:r>
        <w:t>英译中：I long every day.</w:t>
      </w:r>
    </w:p>
    <w:p>
      <w:pPr>
        <w:pStyle w:val="Heading2"/>
        <w:spacing w:line="288" w:lineRule="auto" w:after="20"/>
      </w:pPr>
      <w:r>
        <w:t>练习 3 - 选择题</w:t>
      </w:r>
    </w:p>
    <w:p>
      <w:pPr>
        <w:spacing w:line="288" w:lineRule="auto" w:after="0"/>
      </w:pPr>
      <w:r>
        <w:rPr>
          <w:b/>
        </w:rPr>
        <w:t>题目：</w:t>
      </w:r>
      <w:r>
        <w:t>What is the English word for '长'?</w:t>
      </w:r>
    </w:p>
    <w:p>
      <w:pPr>
        <w:spacing w:line="288" w:lineRule="auto" w:after="0"/>
      </w:pPr>
      <w:r>
        <w:rPr>
          <w:b/>
        </w:rPr>
        <w:t>选项：</w:t>
      </w:r>
    </w:p>
    <w:p>
      <w:pPr>
        <w:spacing w:line="288" w:lineRule="auto" w:after="0"/>
      </w:pPr>
      <w:r>
        <w:t xml:space="preserve">  A. option3</w:t>
      </w:r>
    </w:p>
    <w:p>
      <w:pPr>
        <w:spacing w:line="288" w:lineRule="auto" w:after="0"/>
      </w:pPr>
      <w:r>
        <w:t xml:space="preserve">  B. option1</w:t>
      </w:r>
    </w:p>
    <w:p>
      <w:pPr>
        <w:spacing w:line="288" w:lineRule="auto" w:after="0"/>
      </w:pPr>
      <w:r>
        <w:t xml:space="preserve">  C. option2</w:t>
      </w:r>
    </w:p>
    <w:p>
      <w:pPr>
        <w:spacing w:line="288" w:lineRule="auto" w:after="0"/>
      </w:pPr>
      <w:r>
        <w:t xml:space="preserve">  D. long</w:t>
      </w:r>
    </w:p>
    <w:p>
      <w:pPr>
        <w:pStyle w:val="Heading2"/>
        <w:spacing w:line="288" w:lineRule="auto" w:after="20"/>
      </w:pPr>
      <w:r>
        <w:t>练习 4 - 练习题</w:t>
      </w:r>
    </w:p>
    <w:p>
      <w:pPr>
        <w:spacing w:line="288" w:lineRule="auto" w:after="0"/>
      </w:pPr>
      <w:r>
        <w:rPr>
          <w:b/>
        </w:rPr>
        <w:t>题目：</w:t>
      </w:r>
      <w:r>
        <w:t>完成句子：</w:t>
        <w:br/>
        <w:t>I like _____ (提示：长)</w:t>
      </w:r>
    </w:p>
    <w:p>
      <w:pPr>
        <w:pStyle w:val="Heading2"/>
        <w:spacing w:line="288" w:lineRule="auto" w:after="20"/>
      </w:pPr>
      <w:r>
        <w:t>练习 5 - 填空题</w:t>
      </w:r>
    </w:p>
    <w:p>
      <w:pPr>
        <w:spacing w:line="288" w:lineRule="auto" w:after="0"/>
      </w:pPr>
      <w:r>
        <w:rPr>
          <w:b/>
        </w:rPr>
        <w:t>题目：</w:t>
      </w:r>
      <w:r>
        <w:t>I am _____ today.</w:t>
        <w:br/>
        <w:t>我今天很stay的中文意思。</w:t>
      </w:r>
    </w:p>
    <w:p>
      <w:pPr>
        <w:pStyle w:val="Heading2"/>
        <w:spacing w:line="288" w:lineRule="auto" w:after="20"/>
      </w:pPr>
      <w:r>
        <w:t>练习 6 - 翻译题</w:t>
      </w:r>
    </w:p>
    <w:p>
      <w:pPr>
        <w:spacing w:line="288" w:lineRule="auto" w:after="0"/>
      </w:pPr>
      <w:r>
        <w:rPr>
          <w:b/>
        </w:rPr>
        <w:t>题目：</w:t>
      </w:r>
      <w:r>
        <w:t>英译中：I stay every day.</w:t>
      </w:r>
    </w:p>
    <w:p>
      <w:pPr>
        <w:pStyle w:val="Heading2"/>
        <w:spacing w:line="288" w:lineRule="auto" w:after="20"/>
      </w:pPr>
      <w:r>
        <w:t>练习 7 - 选择题</w:t>
      </w:r>
    </w:p>
    <w:p>
      <w:pPr>
        <w:spacing w:line="288" w:lineRule="auto" w:after="0"/>
      </w:pPr>
      <w:r>
        <w:rPr>
          <w:b/>
        </w:rPr>
        <w:t>题目：</w:t>
      </w:r>
      <w:r>
        <w:t>What is the English word for 'stay的中文意思'?</w:t>
      </w:r>
    </w:p>
    <w:p>
      <w:pPr>
        <w:spacing w:line="288" w:lineRule="auto" w:after="0"/>
      </w:pPr>
      <w:r>
        <w:rPr>
          <w:b/>
        </w:rPr>
        <w:t>选项：</w:t>
      </w:r>
    </w:p>
    <w:p>
      <w:pPr>
        <w:spacing w:line="288" w:lineRule="auto" w:after="0"/>
      </w:pPr>
      <w:r>
        <w:t xml:space="preserve">  A. stay</w:t>
      </w:r>
    </w:p>
    <w:p>
      <w:pPr>
        <w:spacing w:line="288" w:lineRule="auto" w:after="0"/>
      </w:pPr>
      <w:r>
        <w:t xml:space="preserve">  B. option3</w:t>
      </w:r>
    </w:p>
    <w:p>
      <w:pPr>
        <w:spacing w:line="288" w:lineRule="auto" w:after="0"/>
      </w:pPr>
      <w:r>
        <w:t xml:space="preserve">  C. option2</w:t>
      </w:r>
    </w:p>
    <w:p>
      <w:pPr>
        <w:spacing w:line="288" w:lineRule="auto" w:after="0"/>
      </w:pPr>
      <w:r>
        <w:t xml:space="preserve">  D. option1</w:t>
      </w:r>
    </w:p>
    <w:p>
      <w:pPr>
        <w:pStyle w:val="Heading2"/>
        <w:spacing w:line="288" w:lineRule="auto" w:after="20"/>
      </w:pPr>
      <w:r>
        <w:t>练习 8 - 练习题</w:t>
      </w:r>
    </w:p>
    <w:p>
      <w:pPr>
        <w:spacing w:line="288" w:lineRule="auto" w:after="0"/>
      </w:pPr>
      <w:r>
        <w:rPr>
          <w:b/>
        </w:rPr>
        <w:t>题目：</w:t>
      </w:r>
      <w:r>
        <w:t>完成句子：</w:t>
        <w:br/>
        <w:t>I like _____ (提示：stay的中文意思)</w:t>
      </w:r>
    </w:p>
    <w:p>
      <w:pPr>
        <w:pStyle w:val="Heading2"/>
        <w:spacing w:line="288" w:lineRule="auto" w:after="20"/>
      </w:pPr>
      <w:r>
        <w:t>练习 9 - 填空题</w:t>
      </w:r>
    </w:p>
    <w:p>
      <w:pPr>
        <w:spacing w:line="288" w:lineRule="auto" w:after="0"/>
      </w:pPr>
      <w:r>
        <w:rPr>
          <w:b/>
        </w:rPr>
        <w:t>题目：</w:t>
      </w:r>
      <w:r>
        <w:t>This is a _____.</w:t>
        <w:br/>
        <w:t>这是一个七月。</w:t>
      </w:r>
    </w:p>
    <w:p>
      <w:pPr>
        <w:pStyle w:val="Heading2"/>
        <w:spacing w:line="288" w:lineRule="auto" w:after="20"/>
      </w:pPr>
      <w:r>
        <w:t>练习 10 - 填空题</w:t>
      </w:r>
    </w:p>
    <w:p>
      <w:pPr>
        <w:spacing w:line="288" w:lineRule="auto" w:after="0"/>
      </w:pPr>
      <w:r>
        <w:rPr>
          <w:b/>
        </w:rPr>
        <w:t>题目：</w:t>
      </w:r>
      <w:r>
        <w:t>I am _____ today.</w:t>
        <w:br/>
        <w:t>我今天很长。</w:t>
      </w:r>
    </w:p>
    <w:p>
      <w:r>
        <w:br w:type="page"/>
      </w:r>
    </w:p>
    <w:p>
      <w:pPr>
        <w:pStyle w:val="Title"/>
      </w:pPr>
      <w:r>
        <w:t>练习题答案</w:t>
      </w:r>
    </w:p>
    <w:p>
      <w:r>
        <w:t>以下是练习题的答案和解释：</w:t>
      </w:r>
    </w:p>
    <w:p>
      <w:pPr>
        <w:pStyle w:val="Heading1"/>
        <w:spacing w:line="288" w:lineRule="auto" w:after="40"/>
      </w:pPr>
      <w:r>
        <w:t>练习 1 - 填空题</w:t>
      </w:r>
    </w:p>
    <w:p>
      <w:pPr>
        <w:spacing w:line="288" w:lineRule="auto" w:after="0"/>
      </w:pPr>
      <w:r>
        <w:rPr>
          <w:b/>
        </w:rPr>
        <w:t>题目：</w:t>
      </w:r>
      <w:r>
        <w:t>I am _____ today.</w:t>
        <w:br/>
        <w:t>我今天很长。</w:t>
      </w:r>
    </w:p>
    <w:p>
      <w:pPr>
        <w:spacing w:line="288" w:lineRule="auto" w:after="0"/>
      </w:pPr>
      <w:r>
        <w:rPr>
          <w:b/>
        </w:rPr>
        <w:t>答案：</w:t>
      </w:r>
      <w:r>
        <w:t>long</w:t>
      </w:r>
    </w:p>
    <w:p>
      <w:pPr>
        <w:spacing w:line="288" w:lineRule="auto" w:after="0"/>
      </w:pPr>
      <w:r>
        <w:rPr>
          <w:b/>
        </w:rPr>
        <w:t>解释：</w:t>
      </w:r>
      <w:r>
        <w:t>一般现在时：主语 + be动词 + 形容词。long（长）是形容词。</w:t>
      </w:r>
    </w:p>
    <w:p>
      <w:pPr>
        <w:pStyle w:val="Heading1"/>
        <w:spacing w:line="288" w:lineRule="auto" w:after="40"/>
      </w:pPr>
      <w:r>
        <w:t>练习 2 - 翻译题</w:t>
      </w:r>
    </w:p>
    <w:p>
      <w:pPr>
        <w:spacing w:line="288" w:lineRule="auto" w:after="0"/>
      </w:pPr>
      <w:r>
        <w:rPr>
          <w:b/>
        </w:rPr>
        <w:t>题目：</w:t>
      </w:r>
      <w:r>
        <w:t>英译中：I long every day.</w:t>
      </w:r>
    </w:p>
    <w:p>
      <w:pPr>
        <w:spacing w:line="288" w:lineRule="auto" w:after="0"/>
      </w:pPr>
      <w:r>
        <w:rPr>
          <w:b/>
        </w:rPr>
        <w:t>答案：</w:t>
      </w:r>
      <w:r>
        <w:t>我每天长。</w:t>
      </w:r>
    </w:p>
    <w:p>
      <w:pPr>
        <w:spacing w:line="288" w:lineRule="auto" w:after="0"/>
      </w:pPr>
      <w:r>
        <w:rPr>
          <w:b/>
        </w:rPr>
        <w:t>解释：</w:t>
      </w:r>
      <w:r>
        <w:t>翻译：I long every day. = 我每天长。</w:t>
      </w:r>
    </w:p>
    <w:p>
      <w:pPr>
        <w:pStyle w:val="Heading1"/>
        <w:spacing w:line="288" w:lineRule="auto" w:after="40"/>
      </w:pPr>
      <w:r>
        <w:t>练习 3 - 选择题</w:t>
      </w:r>
    </w:p>
    <w:p>
      <w:pPr>
        <w:spacing w:line="288" w:lineRule="auto" w:after="0"/>
      </w:pPr>
      <w:r>
        <w:rPr>
          <w:b/>
        </w:rPr>
        <w:t>题目：</w:t>
      </w:r>
      <w:r>
        <w:t>What is the English word for '长'?</w:t>
      </w:r>
    </w:p>
    <w:p>
      <w:pPr>
        <w:spacing w:line="288" w:lineRule="auto" w:after="0"/>
      </w:pPr>
      <w:r>
        <w:rPr>
          <w:b/>
        </w:rPr>
        <w:t>选项：</w:t>
      </w:r>
    </w:p>
    <w:p>
      <w:pPr>
        <w:spacing w:line="288" w:lineRule="auto" w:after="0"/>
      </w:pPr>
      <w:r>
        <w:t xml:space="preserve">  A. option3</w:t>
      </w:r>
    </w:p>
    <w:p>
      <w:pPr>
        <w:spacing w:line="288" w:lineRule="auto" w:after="0"/>
      </w:pPr>
      <w:r>
        <w:t xml:space="preserve">  B. option1</w:t>
      </w:r>
    </w:p>
    <w:p>
      <w:pPr>
        <w:spacing w:line="288" w:lineRule="auto" w:after="0"/>
      </w:pPr>
      <w:r>
        <w:t xml:space="preserve">  C. option2</w:t>
      </w:r>
    </w:p>
    <w:p>
      <w:pPr>
        <w:spacing w:line="288" w:lineRule="auto" w:after="0"/>
      </w:pPr>
      <w:r>
        <w:t xml:space="preserve">  D. long</w:t>
      </w:r>
    </w:p>
    <w:p>
      <w:pPr>
        <w:spacing w:line="288" w:lineRule="auto" w:after="0"/>
      </w:pPr>
      <w:r>
        <w:rPr>
          <w:b/>
        </w:rPr>
        <w:t>答案：</w:t>
      </w:r>
      <w:r>
        <w:t>D</w:t>
      </w:r>
    </w:p>
    <w:p>
      <w:pPr>
        <w:spacing w:line="288" w:lineRule="auto" w:after="0"/>
      </w:pPr>
      <w:r>
        <w:rPr>
          <w:b/>
        </w:rPr>
        <w:t>解释：</w:t>
      </w:r>
      <w:r>
        <w:t>答案：长 = long</w:t>
      </w:r>
    </w:p>
    <w:p>
      <w:pPr>
        <w:pStyle w:val="Heading1"/>
        <w:spacing w:line="288" w:lineRule="auto" w:after="40"/>
      </w:pPr>
      <w:r>
        <w:t>练习 4 - 练习题</w:t>
      </w:r>
    </w:p>
    <w:p>
      <w:pPr>
        <w:spacing w:line="288" w:lineRule="auto" w:after="0"/>
      </w:pPr>
      <w:r>
        <w:rPr>
          <w:b/>
        </w:rPr>
        <w:t>题目：</w:t>
      </w:r>
      <w:r>
        <w:t>完成句子：</w:t>
        <w:br/>
        <w:t>I like _____ (提示：长)</w:t>
      </w:r>
    </w:p>
    <w:p>
      <w:pPr>
        <w:spacing w:line="288" w:lineRule="auto" w:after="0"/>
      </w:pPr>
      <w:r>
        <w:rPr>
          <w:b/>
        </w:rPr>
        <w:t>答案：</w:t>
      </w:r>
      <w:r>
        <w:t>I like long</w:t>
      </w:r>
    </w:p>
    <w:p>
      <w:pPr>
        <w:spacing w:line="288" w:lineRule="auto" w:after="0"/>
      </w:pPr>
      <w:r>
        <w:rPr>
          <w:b/>
        </w:rPr>
        <w:t>解释：</w:t>
      </w:r>
      <w:r>
        <w:t>句子完成：I like long。long（长）。</w:t>
      </w:r>
    </w:p>
    <w:p>
      <w:pPr>
        <w:pStyle w:val="Heading1"/>
        <w:spacing w:line="288" w:lineRule="auto" w:after="40"/>
      </w:pPr>
      <w:r>
        <w:t>练习 5 - 填空题</w:t>
      </w:r>
    </w:p>
    <w:p>
      <w:pPr>
        <w:spacing w:line="288" w:lineRule="auto" w:after="0"/>
      </w:pPr>
      <w:r>
        <w:rPr>
          <w:b/>
        </w:rPr>
        <w:t>题目：</w:t>
      </w:r>
      <w:r>
        <w:t>I am _____ today.</w:t>
        <w:br/>
        <w:t>我今天很stay的中文意思。</w:t>
      </w:r>
    </w:p>
    <w:p>
      <w:pPr>
        <w:spacing w:line="288" w:lineRule="auto" w:after="0"/>
      </w:pPr>
      <w:r>
        <w:rPr>
          <w:b/>
        </w:rPr>
        <w:t>答案：</w:t>
      </w:r>
      <w:r>
        <w:t>stay</w:t>
      </w:r>
    </w:p>
    <w:p>
      <w:pPr>
        <w:spacing w:line="288" w:lineRule="auto" w:after="0"/>
      </w:pPr>
      <w:r>
        <w:rPr>
          <w:b/>
        </w:rPr>
        <w:t>解释：</w:t>
      </w:r>
      <w:r>
        <w:t>一般现在时：主语 + be动词 + 形容词。stay（stay的中文意思）是形容词。</w:t>
      </w:r>
    </w:p>
    <w:p>
      <w:pPr>
        <w:pStyle w:val="Heading1"/>
        <w:spacing w:line="288" w:lineRule="auto" w:after="40"/>
      </w:pPr>
      <w:r>
        <w:t>练习 6 - 翻译题</w:t>
      </w:r>
    </w:p>
    <w:p>
      <w:pPr>
        <w:spacing w:line="288" w:lineRule="auto" w:after="0"/>
      </w:pPr>
      <w:r>
        <w:rPr>
          <w:b/>
        </w:rPr>
        <w:t>题目：</w:t>
      </w:r>
      <w:r>
        <w:t>英译中：I stay every day.</w:t>
      </w:r>
    </w:p>
    <w:p>
      <w:pPr>
        <w:spacing w:line="288" w:lineRule="auto" w:after="0"/>
      </w:pPr>
      <w:r>
        <w:rPr>
          <w:b/>
        </w:rPr>
        <w:t>答案：</w:t>
      </w:r>
      <w:r>
        <w:t>我每天stay的中文意思。</w:t>
      </w:r>
    </w:p>
    <w:p>
      <w:pPr>
        <w:spacing w:line="288" w:lineRule="auto" w:after="0"/>
      </w:pPr>
      <w:r>
        <w:rPr>
          <w:b/>
        </w:rPr>
        <w:t>解释：</w:t>
      </w:r>
      <w:r>
        <w:t>翻译：I stay every day. = 我每天stay的中文意思。</w:t>
      </w:r>
    </w:p>
    <w:p>
      <w:pPr>
        <w:pStyle w:val="Heading1"/>
        <w:spacing w:line="288" w:lineRule="auto" w:after="40"/>
      </w:pPr>
      <w:r>
        <w:t>练习 7 - 选择题</w:t>
      </w:r>
    </w:p>
    <w:p>
      <w:pPr>
        <w:spacing w:line="288" w:lineRule="auto" w:after="0"/>
      </w:pPr>
      <w:r>
        <w:rPr>
          <w:b/>
        </w:rPr>
        <w:t>题目：</w:t>
      </w:r>
      <w:r>
        <w:t>What is the English word for 'stay的中文意思'?</w:t>
      </w:r>
    </w:p>
    <w:p>
      <w:pPr>
        <w:spacing w:line="288" w:lineRule="auto" w:after="0"/>
      </w:pPr>
      <w:r>
        <w:rPr>
          <w:b/>
        </w:rPr>
        <w:t>选项：</w:t>
      </w:r>
    </w:p>
    <w:p>
      <w:pPr>
        <w:spacing w:line="288" w:lineRule="auto" w:after="0"/>
      </w:pPr>
      <w:r>
        <w:t xml:space="preserve">  A. stay</w:t>
      </w:r>
    </w:p>
    <w:p>
      <w:pPr>
        <w:spacing w:line="288" w:lineRule="auto" w:after="0"/>
      </w:pPr>
      <w:r>
        <w:t xml:space="preserve">  B. option3</w:t>
      </w:r>
    </w:p>
    <w:p>
      <w:pPr>
        <w:spacing w:line="288" w:lineRule="auto" w:after="0"/>
      </w:pPr>
      <w:r>
        <w:t xml:space="preserve">  C. option2</w:t>
      </w:r>
    </w:p>
    <w:p>
      <w:pPr>
        <w:spacing w:line="288" w:lineRule="auto" w:after="0"/>
      </w:pPr>
      <w:r>
        <w:t xml:space="preserve">  D. option1</w:t>
      </w:r>
    </w:p>
    <w:p>
      <w:pPr>
        <w:spacing w:line="288" w:lineRule="auto" w:after="0"/>
      </w:pPr>
      <w:r>
        <w:rPr>
          <w:b/>
        </w:rPr>
        <w:t>答案：</w:t>
      </w:r>
      <w:r>
        <w:t>A</w:t>
      </w:r>
    </w:p>
    <w:p>
      <w:pPr>
        <w:spacing w:line="288" w:lineRule="auto" w:after="0"/>
      </w:pPr>
      <w:r>
        <w:rPr>
          <w:b/>
        </w:rPr>
        <w:t>解释：</w:t>
      </w:r>
      <w:r>
        <w:t>答案：stay的中文意思 = stay</w:t>
      </w:r>
    </w:p>
    <w:p>
      <w:pPr>
        <w:pStyle w:val="Heading1"/>
        <w:spacing w:line="288" w:lineRule="auto" w:after="40"/>
      </w:pPr>
      <w:r>
        <w:t>练习 8 - 练习题</w:t>
      </w:r>
    </w:p>
    <w:p>
      <w:pPr>
        <w:spacing w:line="288" w:lineRule="auto" w:after="0"/>
      </w:pPr>
      <w:r>
        <w:rPr>
          <w:b/>
        </w:rPr>
        <w:t>题目：</w:t>
      </w:r>
      <w:r>
        <w:t>完成句子：</w:t>
        <w:br/>
        <w:t>I like _____ (提示：stay的中文意思)</w:t>
      </w:r>
    </w:p>
    <w:p>
      <w:pPr>
        <w:spacing w:line="288" w:lineRule="auto" w:after="0"/>
      </w:pPr>
      <w:r>
        <w:rPr>
          <w:b/>
        </w:rPr>
        <w:t>答案：</w:t>
      </w:r>
      <w:r>
        <w:t>I like stay</w:t>
      </w:r>
    </w:p>
    <w:p>
      <w:pPr>
        <w:spacing w:line="288" w:lineRule="auto" w:after="0"/>
      </w:pPr>
      <w:r>
        <w:rPr>
          <w:b/>
        </w:rPr>
        <w:t>解释：</w:t>
      </w:r>
      <w:r>
        <w:t>句子完成：I like stay。stay（stay的中文意思）。</w:t>
      </w:r>
    </w:p>
    <w:p>
      <w:pPr>
        <w:pStyle w:val="Heading1"/>
        <w:spacing w:line="288" w:lineRule="auto" w:after="40"/>
      </w:pPr>
      <w:r>
        <w:t>练习 9 - 填空题</w:t>
      </w:r>
    </w:p>
    <w:p>
      <w:pPr>
        <w:spacing w:line="288" w:lineRule="auto" w:after="0"/>
      </w:pPr>
      <w:r>
        <w:rPr>
          <w:b/>
        </w:rPr>
        <w:t>题目：</w:t>
      </w:r>
      <w:r>
        <w:t>This is a _____.</w:t>
        <w:br/>
        <w:t>这是一个七月。</w:t>
      </w:r>
    </w:p>
    <w:p>
      <w:pPr>
        <w:spacing w:line="288" w:lineRule="auto" w:after="0"/>
      </w:pPr>
      <w:r>
        <w:rPr>
          <w:b/>
        </w:rPr>
        <w:t>答案：</w:t>
      </w:r>
      <w:r>
        <w:t>july</w:t>
      </w:r>
    </w:p>
    <w:p>
      <w:pPr>
        <w:spacing w:line="288" w:lineRule="auto" w:after="0"/>
      </w:pPr>
      <w:r>
        <w:rPr>
          <w:b/>
        </w:rPr>
        <w:t>解释：</w:t>
      </w:r>
      <w:r>
        <w:t>一般现在时句型：This is a + 名词。july（七月）是名词。</w:t>
      </w:r>
    </w:p>
    <w:p>
      <w:pPr>
        <w:pStyle w:val="Heading1"/>
        <w:spacing w:line="288" w:lineRule="auto" w:after="40"/>
      </w:pPr>
      <w:r>
        <w:t>练习 10 - 填空题</w:t>
      </w:r>
    </w:p>
    <w:p>
      <w:pPr>
        <w:spacing w:line="288" w:lineRule="auto" w:after="0"/>
      </w:pPr>
      <w:r>
        <w:rPr>
          <w:b/>
        </w:rPr>
        <w:t>题目：</w:t>
      </w:r>
      <w:r>
        <w:t>I am _____ today.</w:t>
        <w:br/>
        <w:t>我今天很长。</w:t>
      </w:r>
    </w:p>
    <w:p>
      <w:pPr>
        <w:spacing w:line="288" w:lineRule="auto" w:after="0"/>
      </w:pPr>
      <w:r>
        <w:rPr>
          <w:b/>
        </w:rPr>
        <w:t>答案：</w:t>
      </w:r>
      <w:r>
        <w:t>long</w:t>
      </w:r>
    </w:p>
    <w:p>
      <w:pPr>
        <w:spacing w:line="288" w:lineRule="auto" w:after="0"/>
      </w:pPr>
      <w:r>
        <w:rPr>
          <w:b/>
        </w:rPr>
        <w:t>解释：</w:t>
      </w:r>
      <w:r>
        <w:t>一般现在时：主语 + be动词 + 形容词。long（长）是形容词。</w:t>
      </w:r>
    </w:p>
    <w:sectPr w:rsidR="00FC693F" w:rsidRPr="0006063C" w:rsidSect="00034616">
      <w:pgSz w:w="12240" w:h="15840"/>
      <w:pgMar w:top="720" w:right="864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88" w:lineRule="auto"/>
    </w:pPr>
    <w:rPr>
      <w:rFonts w:ascii="宋体" w:hAnsi="宋体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 w:line="288" w:lineRule="auto"/>
      <w:outlineLvl w:val="0"/>
    </w:pPr>
    <w:rPr>
      <w:rFonts w:asciiTheme="majorHAnsi" w:eastAsiaTheme="majorEastAsia" w:hAnsiTheme="majorHAnsi" w:cstheme="majorBidi" w:ascii="宋体" w:hAnsi="宋体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 w:line="288" w:lineRule="auto"/>
      <w:outlineLvl w:val="1"/>
    </w:pPr>
    <w:rPr>
      <w:rFonts w:asciiTheme="majorHAnsi" w:eastAsiaTheme="majorEastAsia" w:hAnsiTheme="majorHAnsi" w:cstheme="majorBidi" w:ascii="宋体" w:hAnsi="宋体"/>
      <w:b/>
      <w:bCs/>
      <w:color w:val="4F81BD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 w:line="288" w:lineRule="auto"/>
      <w:outlineLvl w:val="2"/>
    </w:pPr>
    <w:rPr>
      <w:rFonts w:asciiTheme="majorHAnsi" w:eastAsiaTheme="majorEastAsia" w:hAnsiTheme="majorHAnsi" w:cstheme="majorBidi" w:ascii="宋体" w:hAnsi="宋体"/>
      <w:b/>
      <w:bCs/>
      <w:color w:val="4F81BD" w:themeColor="accent1"/>
      <w:sz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