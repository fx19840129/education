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第5天学习计划</w:t>
      </w:r>
    </w:p>
    <w:p>
      <w:pPr>
        <w:spacing w:line="288" w:lineRule="auto"/>
      </w:pPr>
      <w:r>
        <w:t>学习阶段：基础建立阶段（第1阶段）</w:t>
      </w:r>
    </w:p>
    <w:p>
      <w:pPr>
        <w:pStyle w:val="Heading1"/>
      </w:pPr>
      <w:r>
        <w:t>学习内容概览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学习时间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15分钟</w:t>
            </w:r>
          </w:p>
        </w:tc>
      </w:tr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单词学习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8个单词（elementary级别，easy难度）</w:t>
            </w:r>
          </w:p>
        </w:tc>
      </w:tr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语法学习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人称代词</w:t>
            </w:r>
          </w:p>
        </w:tc>
      </w:tr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综合练习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8个综合句子</w:t>
            </w:r>
          </w:p>
        </w:tc>
      </w:tr>
    </w:tbl>
    <w:p/>
    <w:p>
      <w:pPr>
        <w:pStyle w:val="Heading1"/>
      </w:pPr>
      <w:r>
        <w:t>单词学习内容</w:t>
      </w:r>
    </w:p>
    <w:p>
      <w:pPr>
        <w:pStyle w:val="Heading2"/>
      </w:pPr>
      <w:r>
        <w:t>今日单词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02"/>
        <w:gridCol w:w="2102"/>
        <w:gridCol w:w="2102"/>
        <w:gridCol w:w="2102"/>
        <w:gridCol w:w="2102"/>
      </w:tblGrid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单词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发音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词性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中文意思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例句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fan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[fæn]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扇子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fan.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fun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 fʌn 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有趣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fun.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many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['meni]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许多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many.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goal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 gəul 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得分数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goal.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sing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[siŋ 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动词 (v.)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唱歌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sing every day.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eye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[ai]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眼睛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eye.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can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[kæn, kən]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动词 (v.)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能够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can every day.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wait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[weit]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等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wait.</w:t>
            </w:r>
          </w:p>
        </w:tc>
      </w:tr>
    </w:tbl>
    <w:p/>
    <w:p>
      <w:pPr>
        <w:pStyle w:val="Heading1"/>
      </w:pPr>
      <w:r>
        <w:t>语法学习内容</w:t>
      </w:r>
    </w:p>
    <w:p>
      <w:pPr>
        <w:pStyle w:val="Heading2"/>
      </w:pPr>
      <w:r>
        <w:t>语法主题：人称代词</w:t>
      </w:r>
    </w:p>
    <w:p>
      <w:pPr>
        <w:pStyle w:val="Heading3"/>
      </w:pPr>
      <w:r>
        <w:t>语法规则</w:t>
      </w:r>
    </w:p>
    <w:p>
      <w:pPr>
        <w:spacing w:line="288" w:lineRule="auto"/>
      </w:pPr>
      <w:r>
        <w:t>• subjective_case</w:t>
      </w:r>
    </w:p>
    <w:p>
      <w:pPr>
        <w:spacing w:line="288" w:lineRule="auto"/>
      </w:pPr>
      <w:r>
        <w:t>• objective_case</w:t>
      </w:r>
    </w:p>
    <w:p>
      <w:pPr>
        <w:pStyle w:val="Heading3"/>
      </w:pPr>
      <w:r>
        <w:t>例句</w:t>
      </w:r>
    </w:p>
    <w:p/>
    <w:p>
      <w:pPr>
        <w:pStyle w:val="Heading1"/>
      </w:pPr>
      <w:r>
        <w:t>综合练习句子</w:t>
      </w:r>
    </w:p>
    <w:p>
      <w:r>
        <w:t>以下句子将今日学习的单词和语法结合起来，帮助加强记忆：</w:t>
      </w:r>
    </w:p>
    <w:p>
      <w:pPr>
        <w:pStyle w:val="Heading2"/>
        <w:spacing w:line="288" w:lineRule="auto" w:after="40"/>
      </w:pPr>
      <w:r>
        <w:t>练习句子 1</w:t>
      </w:r>
    </w:p>
    <w:p>
      <w:pPr>
        <w:spacing w:line="288" w:lineRule="auto" w:after="0"/>
      </w:pPr>
      <w:r>
        <w:rPr>
          <w:b/>
        </w:rPr>
        <w:t>单词：</w:t>
      </w:r>
      <w:r>
        <w:t>fan (扇子) - 名词 (n.)</w:t>
      </w:r>
    </w:p>
    <w:p>
      <w:pPr>
        <w:spacing w:line="288" w:lineRule="auto" w:after="0"/>
      </w:pPr>
      <w:r>
        <w:rPr>
          <w:b/>
        </w:rPr>
        <w:t>语法：</w:t>
      </w:r>
      <w:r>
        <w:t>人称代词</w:t>
      </w:r>
    </w:p>
    <w:p>
      <w:pPr>
        <w:spacing w:line="288" w:lineRule="auto" w:after="0"/>
      </w:pPr>
      <w:r>
        <w:rPr>
          <w:b/>
        </w:rPr>
        <w:t>英文句子：</w:t>
      </w:r>
      <w:r>
        <w:t>This is a fan.</w:t>
      </w:r>
    </w:p>
    <w:p>
      <w:pPr>
        <w:spacing w:line="288" w:lineRule="auto" w:after="0"/>
      </w:pPr>
      <w:r>
        <w:rPr>
          <w:b/>
        </w:rPr>
        <w:t>中文翻译：</w:t>
      </w:r>
      <w:r>
        <w:t>这是一个扇子。</w:t>
      </w:r>
    </w:p>
    <w:p>
      <w:pPr>
        <w:spacing w:line="288" w:lineRule="auto" w:after="0"/>
      </w:pPr>
      <w:r>
        <w:rPr>
          <w:b/>
        </w:rPr>
        <w:t>语法解释：</w:t>
      </w:r>
      <w:r>
        <w:t>语法规则说明</w:t>
      </w:r>
    </w:p>
    <w:p>
      <w:pPr>
        <w:pStyle w:val="Heading2"/>
        <w:spacing w:line="288" w:lineRule="auto" w:after="40"/>
      </w:pPr>
      <w:r>
        <w:t>练习句子 2</w:t>
      </w:r>
    </w:p>
    <w:p>
      <w:pPr>
        <w:spacing w:line="288" w:lineRule="auto" w:after="0"/>
      </w:pPr>
      <w:r>
        <w:rPr>
          <w:b/>
        </w:rPr>
        <w:t>单词：</w:t>
      </w:r>
      <w:r>
        <w:t>fun (有趣) - 名词 (n.)</w:t>
      </w:r>
    </w:p>
    <w:p>
      <w:pPr>
        <w:spacing w:line="288" w:lineRule="auto" w:after="0"/>
      </w:pPr>
      <w:r>
        <w:rPr>
          <w:b/>
        </w:rPr>
        <w:t>语法：</w:t>
      </w:r>
      <w:r>
        <w:t>人称代词</w:t>
      </w:r>
    </w:p>
    <w:p>
      <w:pPr>
        <w:spacing w:line="288" w:lineRule="auto" w:after="0"/>
      </w:pPr>
      <w:r>
        <w:rPr>
          <w:b/>
        </w:rPr>
        <w:t>英文句子：</w:t>
      </w:r>
      <w:r>
        <w:t>This is a fun.</w:t>
      </w:r>
    </w:p>
    <w:p>
      <w:pPr>
        <w:spacing w:line="288" w:lineRule="auto" w:after="0"/>
      </w:pPr>
      <w:r>
        <w:rPr>
          <w:b/>
        </w:rPr>
        <w:t>中文翻译：</w:t>
      </w:r>
      <w:r>
        <w:t>这是一个有趣。</w:t>
      </w:r>
    </w:p>
    <w:p>
      <w:pPr>
        <w:spacing w:line="288" w:lineRule="auto" w:after="0"/>
      </w:pPr>
      <w:r>
        <w:rPr>
          <w:b/>
        </w:rPr>
        <w:t>语法解释：</w:t>
      </w:r>
      <w:r>
        <w:t>语法规则说明</w:t>
      </w:r>
    </w:p>
    <w:p>
      <w:pPr>
        <w:pStyle w:val="Heading2"/>
        <w:spacing w:line="288" w:lineRule="auto" w:after="40"/>
      </w:pPr>
      <w:r>
        <w:t>练习句子 3</w:t>
      </w:r>
    </w:p>
    <w:p>
      <w:pPr>
        <w:spacing w:line="288" w:lineRule="auto" w:after="0"/>
      </w:pPr>
      <w:r>
        <w:rPr>
          <w:b/>
        </w:rPr>
        <w:t>单词：</w:t>
      </w:r>
      <w:r>
        <w:t>many (许多) - 名词 (n.)</w:t>
      </w:r>
    </w:p>
    <w:p>
      <w:pPr>
        <w:spacing w:line="288" w:lineRule="auto" w:after="0"/>
      </w:pPr>
      <w:r>
        <w:rPr>
          <w:b/>
        </w:rPr>
        <w:t>语法：</w:t>
      </w:r>
      <w:r>
        <w:t>人称代词</w:t>
      </w:r>
    </w:p>
    <w:p>
      <w:pPr>
        <w:spacing w:line="288" w:lineRule="auto" w:after="0"/>
      </w:pPr>
      <w:r>
        <w:rPr>
          <w:b/>
        </w:rPr>
        <w:t>英文句子：</w:t>
      </w:r>
      <w:r>
        <w:t>This is a many.</w:t>
      </w:r>
    </w:p>
    <w:p>
      <w:pPr>
        <w:spacing w:line="288" w:lineRule="auto" w:after="0"/>
      </w:pPr>
      <w:r>
        <w:rPr>
          <w:b/>
        </w:rPr>
        <w:t>中文翻译：</w:t>
      </w:r>
      <w:r>
        <w:t>这是一个许多。</w:t>
      </w:r>
    </w:p>
    <w:p>
      <w:pPr>
        <w:spacing w:line="288" w:lineRule="auto" w:after="0"/>
      </w:pPr>
      <w:r>
        <w:rPr>
          <w:b/>
        </w:rPr>
        <w:t>语法解释：</w:t>
      </w:r>
      <w:r>
        <w:t>语法规则说明</w:t>
      </w:r>
    </w:p>
    <w:p>
      <w:pPr>
        <w:pStyle w:val="Heading2"/>
        <w:spacing w:line="288" w:lineRule="auto" w:after="40"/>
      </w:pPr>
      <w:r>
        <w:t>练习句子 4</w:t>
      </w:r>
    </w:p>
    <w:p>
      <w:pPr>
        <w:spacing w:line="288" w:lineRule="auto" w:after="0"/>
      </w:pPr>
      <w:r>
        <w:rPr>
          <w:b/>
        </w:rPr>
        <w:t>单词：</w:t>
      </w:r>
      <w:r>
        <w:t>goal (得分数) - 名词 (n.)</w:t>
      </w:r>
    </w:p>
    <w:p>
      <w:pPr>
        <w:spacing w:line="288" w:lineRule="auto" w:after="0"/>
      </w:pPr>
      <w:r>
        <w:rPr>
          <w:b/>
        </w:rPr>
        <w:t>语法：</w:t>
      </w:r>
      <w:r>
        <w:t>人称代词</w:t>
      </w:r>
    </w:p>
    <w:p>
      <w:pPr>
        <w:spacing w:line="288" w:lineRule="auto" w:after="0"/>
      </w:pPr>
      <w:r>
        <w:rPr>
          <w:b/>
        </w:rPr>
        <w:t>英文句子：</w:t>
      </w:r>
      <w:r>
        <w:t>This is a goal.</w:t>
      </w:r>
    </w:p>
    <w:p>
      <w:pPr>
        <w:spacing w:line="288" w:lineRule="auto" w:after="0"/>
      </w:pPr>
      <w:r>
        <w:rPr>
          <w:b/>
        </w:rPr>
        <w:t>中文翻译：</w:t>
      </w:r>
      <w:r>
        <w:t>这是一个得分数。</w:t>
      </w:r>
    </w:p>
    <w:p>
      <w:pPr>
        <w:spacing w:line="288" w:lineRule="auto" w:after="0"/>
      </w:pPr>
      <w:r>
        <w:rPr>
          <w:b/>
        </w:rPr>
        <w:t>语法解释：</w:t>
      </w:r>
      <w:r>
        <w:t>语法规则说明</w:t>
      </w:r>
    </w:p>
    <w:p>
      <w:pPr>
        <w:pStyle w:val="Heading2"/>
        <w:spacing w:line="288" w:lineRule="auto" w:after="40"/>
      </w:pPr>
      <w:r>
        <w:t>练习句子 5</w:t>
      </w:r>
    </w:p>
    <w:p>
      <w:pPr>
        <w:spacing w:line="288" w:lineRule="auto" w:after="0"/>
      </w:pPr>
      <w:r>
        <w:rPr>
          <w:b/>
        </w:rPr>
        <w:t>单词：</w:t>
      </w:r>
      <w:r>
        <w:t>sing (唱歌) - 动词 (v.)</w:t>
      </w:r>
    </w:p>
    <w:p>
      <w:pPr>
        <w:spacing w:line="288" w:lineRule="auto" w:after="0"/>
      </w:pPr>
      <w:r>
        <w:rPr>
          <w:b/>
        </w:rPr>
        <w:t>语法：</w:t>
      </w:r>
      <w:r>
        <w:t>人称代词</w:t>
      </w:r>
    </w:p>
    <w:p>
      <w:pPr>
        <w:spacing w:line="288" w:lineRule="auto" w:after="0"/>
      </w:pPr>
      <w:r>
        <w:rPr>
          <w:b/>
        </w:rPr>
        <w:t>英文句子：</w:t>
      </w:r>
      <w:r>
        <w:t>I sing every day.</w:t>
      </w:r>
    </w:p>
    <w:p>
      <w:pPr>
        <w:spacing w:line="288" w:lineRule="auto" w:after="0"/>
      </w:pPr>
      <w:r>
        <w:rPr>
          <w:b/>
        </w:rPr>
        <w:t>中文翻译：</w:t>
      </w:r>
      <w:r>
        <w:t>我每天唱歌。</w:t>
      </w:r>
    </w:p>
    <w:p>
      <w:pPr>
        <w:spacing w:line="288" w:lineRule="auto" w:after="0"/>
      </w:pPr>
      <w:r>
        <w:rPr>
          <w:b/>
        </w:rPr>
        <w:t>语法解释：</w:t>
      </w:r>
      <w:r>
        <w:t>语法规则说明</w:t>
      </w:r>
    </w:p>
    <w:p>
      <w:pPr>
        <w:pStyle w:val="Heading2"/>
        <w:spacing w:line="288" w:lineRule="auto" w:after="40"/>
      </w:pPr>
      <w:r>
        <w:t>练习句子 6</w:t>
      </w:r>
    </w:p>
    <w:p>
      <w:pPr>
        <w:spacing w:line="288" w:lineRule="auto" w:after="0"/>
      </w:pPr>
      <w:r>
        <w:rPr>
          <w:b/>
        </w:rPr>
        <w:t>单词：</w:t>
      </w:r>
      <w:r>
        <w:t>eye (眼睛) - 名词 (n.)</w:t>
      </w:r>
    </w:p>
    <w:p>
      <w:pPr>
        <w:spacing w:line="288" w:lineRule="auto" w:after="0"/>
      </w:pPr>
      <w:r>
        <w:rPr>
          <w:b/>
        </w:rPr>
        <w:t>语法：</w:t>
      </w:r>
      <w:r>
        <w:t>人称代词</w:t>
      </w:r>
    </w:p>
    <w:p>
      <w:pPr>
        <w:spacing w:line="288" w:lineRule="auto" w:after="0"/>
      </w:pPr>
      <w:r>
        <w:rPr>
          <w:b/>
        </w:rPr>
        <w:t>英文句子：</w:t>
      </w:r>
      <w:r>
        <w:t>This is a eye.</w:t>
      </w:r>
    </w:p>
    <w:p>
      <w:pPr>
        <w:spacing w:line="288" w:lineRule="auto" w:after="0"/>
      </w:pPr>
      <w:r>
        <w:rPr>
          <w:b/>
        </w:rPr>
        <w:t>中文翻译：</w:t>
      </w:r>
      <w:r>
        <w:t>这是一个眼睛。</w:t>
      </w:r>
    </w:p>
    <w:p>
      <w:pPr>
        <w:spacing w:line="288" w:lineRule="auto" w:after="0"/>
      </w:pPr>
      <w:r>
        <w:rPr>
          <w:b/>
        </w:rPr>
        <w:t>语法解释：</w:t>
      </w:r>
      <w:r>
        <w:t>语法规则说明</w:t>
      </w:r>
    </w:p>
    <w:p>
      <w:pPr>
        <w:pStyle w:val="Heading2"/>
        <w:spacing w:line="288" w:lineRule="auto" w:after="40"/>
      </w:pPr>
      <w:r>
        <w:t>练习句子 7</w:t>
      </w:r>
    </w:p>
    <w:p>
      <w:pPr>
        <w:spacing w:line="288" w:lineRule="auto" w:after="0"/>
      </w:pPr>
      <w:r>
        <w:rPr>
          <w:b/>
        </w:rPr>
        <w:t>单词：</w:t>
      </w:r>
      <w:r>
        <w:t>can (能够) - 动词 (v.)</w:t>
      </w:r>
    </w:p>
    <w:p>
      <w:pPr>
        <w:spacing w:line="288" w:lineRule="auto" w:after="0"/>
      </w:pPr>
      <w:r>
        <w:rPr>
          <w:b/>
        </w:rPr>
        <w:t>语法：</w:t>
      </w:r>
      <w:r>
        <w:t>人称代词</w:t>
      </w:r>
    </w:p>
    <w:p>
      <w:pPr>
        <w:spacing w:line="288" w:lineRule="auto" w:after="0"/>
      </w:pPr>
      <w:r>
        <w:rPr>
          <w:b/>
        </w:rPr>
        <w:t>英文句子：</w:t>
      </w:r>
      <w:r>
        <w:t>I can every day.</w:t>
      </w:r>
    </w:p>
    <w:p>
      <w:pPr>
        <w:spacing w:line="288" w:lineRule="auto" w:after="0"/>
      </w:pPr>
      <w:r>
        <w:rPr>
          <w:b/>
        </w:rPr>
        <w:t>中文翻译：</w:t>
      </w:r>
      <w:r>
        <w:t>我每天能够。</w:t>
      </w:r>
    </w:p>
    <w:p>
      <w:pPr>
        <w:spacing w:line="288" w:lineRule="auto" w:after="0"/>
      </w:pPr>
      <w:r>
        <w:rPr>
          <w:b/>
        </w:rPr>
        <w:t>语法解释：</w:t>
      </w:r>
      <w:r>
        <w:t>语法规则说明</w:t>
      </w:r>
    </w:p>
    <w:p>
      <w:pPr>
        <w:pStyle w:val="Heading2"/>
        <w:spacing w:line="288" w:lineRule="auto" w:after="40"/>
      </w:pPr>
      <w:r>
        <w:t>练习句子 8</w:t>
      </w:r>
    </w:p>
    <w:p>
      <w:pPr>
        <w:spacing w:line="288" w:lineRule="auto" w:after="0"/>
      </w:pPr>
      <w:r>
        <w:rPr>
          <w:b/>
        </w:rPr>
        <w:t>单词：</w:t>
      </w:r>
      <w:r>
        <w:t>wait (等) - 名词 (n.)</w:t>
      </w:r>
    </w:p>
    <w:p>
      <w:pPr>
        <w:spacing w:line="288" w:lineRule="auto" w:after="0"/>
      </w:pPr>
      <w:r>
        <w:rPr>
          <w:b/>
        </w:rPr>
        <w:t>语法：</w:t>
      </w:r>
      <w:r>
        <w:t>人称代词</w:t>
      </w:r>
    </w:p>
    <w:p>
      <w:pPr>
        <w:spacing w:line="288" w:lineRule="auto" w:after="0"/>
      </w:pPr>
      <w:r>
        <w:rPr>
          <w:b/>
        </w:rPr>
        <w:t>英文句子：</w:t>
      </w:r>
      <w:r>
        <w:t>This is a wait.</w:t>
      </w:r>
    </w:p>
    <w:p>
      <w:pPr>
        <w:spacing w:line="288" w:lineRule="auto" w:after="0"/>
      </w:pPr>
      <w:r>
        <w:rPr>
          <w:b/>
        </w:rPr>
        <w:t>中文翻译：</w:t>
      </w:r>
      <w:r>
        <w:t>这是一个等。</w:t>
      </w:r>
    </w:p>
    <w:p>
      <w:pPr>
        <w:spacing w:line="288" w:lineRule="auto" w:after="0"/>
      </w:pPr>
      <w:r>
        <w:rPr>
          <w:b/>
        </w:rPr>
        <w:t>语法解释：</w:t>
      </w:r>
      <w:r>
        <w:t>语法规则说明</w:t>
      </w:r>
    </w:p>
    <w:p>
      <w:pPr>
        <w:pStyle w:val="Heading1"/>
      </w:pPr>
      <w:r>
        <w:t>练习题</w:t>
      </w:r>
    </w:p>
    <w:p>
      <w:r>
        <w:t>以下练习题将帮助您巩固今日学习的内容：</w:t>
      </w:r>
    </w:p>
    <w:p>
      <w:pPr>
        <w:pStyle w:val="Heading2"/>
        <w:spacing w:line="288" w:lineRule="auto" w:after="20"/>
      </w:pPr>
      <w:r>
        <w:t>练习 1 - 填空题</w:t>
      </w:r>
    </w:p>
    <w:p>
      <w:pPr>
        <w:spacing w:line="288" w:lineRule="auto" w:after="0"/>
      </w:pPr>
      <w:r>
        <w:rPr>
          <w:b/>
        </w:rPr>
        <w:t>题目：</w:t>
      </w:r>
      <w:r>
        <w:t>_____ like fan.</w:t>
        <w:br/>
        <w:t>你喜欢扇子。</w:t>
      </w:r>
    </w:p>
    <w:p>
      <w:pPr>
        <w:pStyle w:val="Heading2"/>
        <w:spacing w:line="288" w:lineRule="auto" w:after="20"/>
      </w:pPr>
      <w:r>
        <w:t>练习 2 - 翻译题</w:t>
      </w:r>
    </w:p>
    <w:p>
      <w:pPr>
        <w:spacing w:line="288" w:lineRule="auto" w:after="0"/>
      </w:pPr>
      <w:r>
        <w:rPr>
          <w:b/>
        </w:rPr>
        <w:t>题目：</w:t>
      </w:r>
      <w:r>
        <w:t>英译中：I like fan.</w:t>
      </w:r>
    </w:p>
    <w:p>
      <w:pPr>
        <w:pStyle w:val="Heading2"/>
        <w:spacing w:line="288" w:lineRule="auto" w:after="20"/>
      </w:pPr>
      <w:r>
        <w:t>练习 3 - 选择题</w:t>
      </w:r>
    </w:p>
    <w:p>
      <w:pPr>
        <w:spacing w:line="288" w:lineRule="auto" w:after="0"/>
      </w:pPr>
      <w:r>
        <w:rPr>
          <w:b/>
        </w:rPr>
        <w:t>题目：</w:t>
      </w:r>
      <w:r>
        <w:t>_____ like books.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I</w:t>
      </w:r>
    </w:p>
    <w:p>
      <w:pPr>
        <w:spacing w:line="288" w:lineRule="auto" w:after="0"/>
      </w:pPr>
      <w:r>
        <w:t xml:space="preserve">  B. you</w:t>
      </w:r>
    </w:p>
    <w:p>
      <w:pPr>
        <w:spacing w:line="288" w:lineRule="auto" w:after="0"/>
      </w:pPr>
      <w:r>
        <w:t xml:space="preserve">  C. he</w:t>
      </w:r>
    </w:p>
    <w:p>
      <w:pPr>
        <w:spacing w:line="288" w:lineRule="auto" w:after="0"/>
      </w:pPr>
      <w:r>
        <w:t xml:space="preserve">  D. she</w:t>
      </w:r>
    </w:p>
    <w:p>
      <w:pPr>
        <w:pStyle w:val="Heading2"/>
        <w:spacing w:line="288" w:lineRule="auto" w:after="20"/>
      </w:pPr>
      <w:r>
        <w:t>练习 4 -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_____ like books (提示：我)</w:t>
      </w:r>
    </w:p>
    <w:p>
      <w:pPr>
        <w:pStyle w:val="Heading2"/>
        <w:spacing w:line="288" w:lineRule="auto" w:after="20"/>
      </w:pPr>
      <w:r>
        <w:t>练习 5 - 填空题</w:t>
      </w:r>
    </w:p>
    <w:p>
      <w:pPr>
        <w:spacing w:line="288" w:lineRule="auto" w:after="0"/>
      </w:pPr>
      <w:r>
        <w:rPr>
          <w:b/>
        </w:rPr>
        <w:t>题目：</w:t>
      </w:r>
      <w:r>
        <w:t>_____ like fun.</w:t>
        <w:br/>
        <w:t>你喜欢有趣。</w:t>
      </w:r>
    </w:p>
    <w:p>
      <w:pPr>
        <w:pStyle w:val="Heading2"/>
        <w:spacing w:line="288" w:lineRule="auto" w:after="20"/>
      </w:pPr>
      <w:r>
        <w:t>练习 6 - 翻译题</w:t>
      </w:r>
    </w:p>
    <w:p>
      <w:pPr>
        <w:spacing w:line="288" w:lineRule="auto" w:after="0"/>
      </w:pPr>
      <w:r>
        <w:rPr>
          <w:b/>
        </w:rPr>
        <w:t>题目：</w:t>
      </w:r>
      <w:r>
        <w:t>英译中：I like fun.</w:t>
      </w:r>
    </w:p>
    <w:p>
      <w:pPr>
        <w:pStyle w:val="Heading2"/>
        <w:spacing w:line="288" w:lineRule="auto" w:after="20"/>
      </w:pPr>
      <w:r>
        <w:t>练习 7 - 选择题</w:t>
      </w:r>
    </w:p>
    <w:p>
      <w:pPr>
        <w:spacing w:line="288" w:lineRule="auto" w:after="0"/>
      </w:pPr>
      <w:r>
        <w:rPr>
          <w:b/>
        </w:rPr>
        <w:t>题目：</w:t>
      </w:r>
      <w:r>
        <w:t>_____ like books.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I</w:t>
      </w:r>
    </w:p>
    <w:p>
      <w:pPr>
        <w:spacing w:line="288" w:lineRule="auto" w:after="0"/>
      </w:pPr>
      <w:r>
        <w:t xml:space="preserve">  B. you</w:t>
      </w:r>
    </w:p>
    <w:p>
      <w:pPr>
        <w:spacing w:line="288" w:lineRule="auto" w:after="0"/>
      </w:pPr>
      <w:r>
        <w:t xml:space="preserve">  C. he</w:t>
      </w:r>
    </w:p>
    <w:p>
      <w:pPr>
        <w:spacing w:line="288" w:lineRule="auto" w:after="0"/>
      </w:pPr>
      <w:r>
        <w:t xml:space="preserve">  D. she</w:t>
      </w:r>
    </w:p>
    <w:p>
      <w:pPr>
        <w:pStyle w:val="Heading2"/>
        <w:spacing w:line="288" w:lineRule="auto" w:after="20"/>
      </w:pPr>
      <w:r>
        <w:t>练习 8 -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_____ like books (提示：我)</w:t>
      </w:r>
    </w:p>
    <w:p>
      <w:pPr>
        <w:pStyle w:val="Heading2"/>
        <w:spacing w:line="288" w:lineRule="auto" w:after="20"/>
      </w:pPr>
      <w:r>
        <w:t>练习 9 - 填空题</w:t>
      </w:r>
    </w:p>
    <w:p>
      <w:pPr>
        <w:spacing w:line="288" w:lineRule="auto" w:after="0"/>
      </w:pPr>
      <w:r>
        <w:rPr>
          <w:b/>
        </w:rPr>
        <w:t>题目：</w:t>
      </w:r>
      <w:r>
        <w:t>_____ like can.</w:t>
        <w:br/>
        <w:t>他们喜欢能够。</w:t>
      </w:r>
    </w:p>
    <w:p>
      <w:pPr>
        <w:pStyle w:val="Heading2"/>
        <w:spacing w:line="288" w:lineRule="auto" w:after="20"/>
      </w:pPr>
      <w:r>
        <w:t>练习 10 - 填空题</w:t>
      </w:r>
    </w:p>
    <w:p>
      <w:pPr>
        <w:spacing w:line="288" w:lineRule="auto" w:after="0"/>
      </w:pPr>
      <w:r>
        <w:rPr>
          <w:b/>
        </w:rPr>
        <w:t>题目：</w:t>
      </w:r>
      <w:r>
        <w:t>_____ like eye.</w:t>
        <w:br/>
        <w:t>我喜欢眼睛。</w:t>
      </w:r>
    </w:p>
    <w:p>
      <w:r>
        <w:br w:type="page"/>
      </w:r>
    </w:p>
    <w:p>
      <w:pPr>
        <w:pStyle w:val="Title"/>
      </w:pPr>
      <w:r>
        <w:t>练习题答案</w:t>
      </w:r>
    </w:p>
    <w:p>
      <w:r>
        <w:t>以下是练习题的答案和解释：</w:t>
      </w:r>
    </w:p>
    <w:p>
      <w:pPr>
        <w:pStyle w:val="Heading1"/>
        <w:spacing w:line="288" w:lineRule="auto" w:after="40"/>
      </w:pPr>
      <w:r>
        <w:t>练习 1 - 填空题</w:t>
      </w:r>
    </w:p>
    <w:p>
      <w:pPr>
        <w:spacing w:line="288" w:lineRule="auto" w:after="0"/>
      </w:pPr>
      <w:r>
        <w:rPr>
          <w:b/>
        </w:rPr>
        <w:t>题目：</w:t>
      </w:r>
      <w:r>
        <w:t>_____ like fan.</w:t>
        <w:br/>
        <w:t>你喜欢扇子。</w:t>
      </w:r>
    </w:p>
    <w:p>
      <w:pPr>
        <w:spacing w:line="288" w:lineRule="auto" w:after="0"/>
      </w:pPr>
      <w:r>
        <w:rPr>
          <w:b/>
        </w:rPr>
        <w:t>答案：</w:t>
      </w:r>
      <w:r>
        <w:t>you</w:t>
      </w:r>
    </w:p>
    <w:p>
      <w:pPr>
        <w:spacing w:line="288" w:lineRule="auto" w:after="0"/>
      </w:pPr>
      <w:r>
        <w:rPr>
          <w:b/>
        </w:rPr>
        <w:t>解释：</w:t>
      </w:r>
      <w:r>
        <w:t>语法解释：fan（扇子）是名词，在句子中的使用要符合相应的语法规则。</w:t>
      </w:r>
    </w:p>
    <w:p>
      <w:pPr>
        <w:pStyle w:val="Heading1"/>
        <w:spacing w:line="288" w:lineRule="auto" w:after="40"/>
      </w:pPr>
      <w:r>
        <w:t>练习 2 - 翻译题</w:t>
      </w:r>
    </w:p>
    <w:p>
      <w:pPr>
        <w:spacing w:line="288" w:lineRule="auto" w:after="0"/>
      </w:pPr>
      <w:r>
        <w:rPr>
          <w:b/>
        </w:rPr>
        <w:t>题目：</w:t>
      </w:r>
      <w:r>
        <w:t>英译中：I like fan.</w:t>
      </w:r>
    </w:p>
    <w:p>
      <w:pPr>
        <w:spacing w:line="288" w:lineRule="auto" w:after="0"/>
      </w:pPr>
      <w:r>
        <w:rPr>
          <w:b/>
        </w:rPr>
        <w:t>答案：</w:t>
      </w:r>
      <w:r>
        <w:t>我喜欢扇子。</w:t>
      </w:r>
    </w:p>
    <w:p>
      <w:pPr>
        <w:spacing w:line="288" w:lineRule="auto" w:after="0"/>
      </w:pPr>
      <w:r>
        <w:rPr>
          <w:b/>
        </w:rPr>
        <w:t>解释：</w:t>
      </w:r>
      <w:r>
        <w:t>语法解释：fan（扇子）是名词，在句子中的使用要符合相应的语法规则。</w:t>
      </w:r>
    </w:p>
    <w:p>
      <w:pPr>
        <w:pStyle w:val="Heading1"/>
        <w:spacing w:line="288" w:lineRule="auto" w:after="40"/>
      </w:pPr>
      <w:r>
        <w:t>练习 3 - 选择题</w:t>
      </w:r>
    </w:p>
    <w:p>
      <w:pPr>
        <w:spacing w:line="288" w:lineRule="auto" w:after="0"/>
      </w:pPr>
      <w:r>
        <w:rPr>
          <w:b/>
        </w:rPr>
        <w:t>题目：</w:t>
      </w:r>
      <w:r>
        <w:t>_____ like books.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I</w:t>
      </w:r>
    </w:p>
    <w:p>
      <w:pPr>
        <w:spacing w:line="288" w:lineRule="auto" w:after="0"/>
      </w:pPr>
      <w:r>
        <w:t xml:space="preserve">  B. you</w:t>
      </w:r>
    </w:p>
    <w:p>
      <w:pPr>
        <w:spacing w:line="288" w:lineRule="auto" w:after="0"/>
      </w:pPr>
      <w:r>
        <w:t xml:space="preserve">  C. he</w:t>
      </w:r>
    </w:p>
    <w:p>
      <w:pPr>
        <w:spacing w:line="288" w:lineRule="auto" w:after="0"/>
      </w:pPr>
      <w:r>
        <w:t xml:space="preserve">  D. she</w:t>
      </w:r>
    </w:p>
    <w:p>
      <w:pPr>
        <w:spacing w:line="288" w:lineRule="auto" w:after="0"/>
      </w:pPr>
      <w:r>
        <w:rPr>
          <w:b/>
        </w:rPr>
        <w:t>答案：</w:t>
      </w:r>
      <w:r>
        <w:t>A</w:t>
      </w:r>
    </w:p>
    <w:p>
      <w:pPr>
        <w:spacing w:line="288" w:lineRule="auto" w:after="0"/>
      </w:pPr>
      <w:r>
        <w:rPr>
          <w:b/>
        </w:rPr>
        <w:t>解释：</w:t>
      </w:r>
      <w:r>
        <w:t>语法解释：fan（扇子）是名词，在句子中的使用要符合相应的语法规则。</w:t>
      </w:r>
    </w:p>
    <w:p>
      <w:pPr>
        <w:pStyle w:val="Heading1"/>
        <w:spacing w:line="288" w:lineRule="auto" w:after="40"/>
      </w:pPr>
      <w:r>
        <w:t>练习 4 -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_____ like books (提示：我)</w:t>
      </w:r>
    </w:p>
    <w:p>
      <w:pPr>
        <w:spacing w:line="288" w:lineRule="auto" w:after="0"/>
      </w:pPr>
      <w:r>
        <w:rPr>
          <w:b/>
        </w:rPr>
        <w:t>答案：</w:t>
      </w:r>
      <w:r>
        <w:t>I like books</w:t>
      </w:r>
    </w:p>
    <w:p>
      <w:pPr>
        <w:spacing w:line="288" w:lineRule="auto" w:after="0"/>
      </w:pPr>
      <w:r>
        <w:rPr>
          <w:b/>
        </w:rPr>
        <w:t>解释：</w:t>
      </w:r>
      <w:r>
        <w:t>语法解释：fan（扇子）是名词，在句子中的使用要符合相应的语法规则。</w:t>
      </w:r>
    </w:p>
    <w:p>
      <w:pPr>
        <w:pStyle w:val="Heading1"/>
        <w:spacing w:line="288" w:lineRule="auto" w:after="40"/>
      </w:pPr>
      <w:r>
        <w:t>练习 5 - 填空题</w:t>
      </w:r>
    </w:p>
    <w:p>
      <w:pPr>
        <w:spacing w:line="288" w:lineRule="auto" w:after="0"/>
      </w:pPr>
      <w:r>
        <w:rPr>
          <w:b/>
        </w:rPr>
        <w:t>题目：</w:t>
      </w:r>
      <w:r>
        <w:t>_____ like fun.</w:t>
        <w:br/>
        <w:t>你喜欢有趣。</w:t>
      </w:r>
    </w:p>
    <w:p>
      <w:pPr>
        <w:spacing w:line="288" w:lineRule="auto" w:after="0"/>
      </w:pPr>
      <w:r>
        <w:rPr>
          <w:b/>
        </w:rPr>
        <w:t>答案：</w:t>
      </w:r>
      <w:r>
        <w:t>you</w:t>
      </w:r>
    </w:p>
    <w:p>
      <w:pPr>
        <w:spacing w:line="288" w:lineRule="auto" w:after="0"/>
      </w:pPr>
      <w:r>
        <w:rPr>
          <w:b/>
        </w:rPr>
        <w:t>解释：</w:t>
      </w:r>
      <w:r>
        <w:t>语法解释：fun（有趣）是名词，在句子中的使用要符合相应的语法规则。</w:t>
      </w:r>
    </w:p>
    <w:p>
      <w:pPr>
        <w:pStyle w:val="Heading1"/>
        <w:spacing w:line="288" w:lineRule="auto" w:after="40"/>
      </w:pPr>
      <w:r>
        <w:t>练习 6 - 翻译题</w:t>
      </w:r>
    </w:p>
    <w:p>
      <w:pPr>
        <w:spacing w:line="288" w:lineRule="auto" w:after="0"/>
      </w:pPr>
      <w:r>
        <w:rPr>
          <w:b/>
        </w:rPr>
        <w:t>题目：</w:t>
      </w:r>
      <w:r>
        <w:t>英译中：I like fun.</w:t>
      </w:r>
    </w:p>
    <w:p>
      <w:pPr>
        <w:spacing w:line="288" w:lineRule="auto" w:after="0"/>
      </w:pPr>
      <w:r>
        <w:rPr>
          <w:b/>
        </w:rPr>
        <w:t>答案：</w:t>
      </w:r>
      <w:r>
        <w:t>我喜欢有趣。</w:t>
      </w:r>
    </w:p>
    <w:p>
      <w:pPr>
        <w:spacing w:line="288" w:lineRule="auto" w:after="0"/>
      </w:pPr>
      <w:r>
        <w:rPr>
          <w:b/>
        </w:rPr>
        <w:t>解释：</w:t>
      </w:r>
      <w:r>
        <w:t>语法解释：fun（有趣）是名词，在句子中的使用要符合相应的语法规则。</w:t>
      </w:r>
    </w:p>
    <w:p>
      <w:pPr>
        <w:pStyle w:val="Heading1"/>
        <w:spacing w:line="288" w:lineRule="auto" w:after="40"/>
      </w:pPr>
      <w:r>
        <w:t>练习 7 - 选择题</w:t>
      </w:r>
    </w:p>
    <w:p>
      <w:pPr>
        <w:spacing w:line="288" w:lineRule="auto" w:after="0"/>
      </w:pPr>
      <w:r>
        <w:rPr>
          <w:b/>
        </w:rPr>
        <w:t>题目：</w:t>
      </w:r>
      <w:r>
        <w:t>_____ like books.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I</w:t>
      </w:r>
    </w:p>
    <w:p>
      <w:pPr>
        <w:spacing w:line="288" w:lineRule="auto" w:after="0"/>
      </w:pPr>
      <w:r>
        <w:t xml:space="preserve">  B. you</w:t>
      </w:r>
    </w:p>
    <w:p>
      <w:pPr>
        <w:spacing w:line="288" w:lineRule="auto" w:after="0"/>
      </w:pPr>
      <w:r>
        <w:t xml:space="preserve">  C. he</w:t>
      </w:r>
    </w:p>
    <w:p>
      <w:pPr>
        <w:spacing w:line="288" w:lineRule="auto" w:after="0"/>
      </w:pPr>
      <w:r>
        <w:t xml:space="preserve">  D. she</w:t>
      </w:r>
    </w:p>
    <w:p>
      <w:pPr>
        <w:spacing w:line="288" w:lineRule="auto" w:after="0"/>
      </w:pPr>
      <w:r>
        <w:rPr>
          <w:b/>
        </w:rPr>
        <w:t>答案：</w:t>
      </w:r>
      <w:r>
        <w:t>A</w:t>
      </w:r>
    </w:p>
    <w:p>
      <w:pPr>
        <w:spacing w:line="288" w:lineRule="auto" w:after="0"/>
      </w:pPr>
      <w:r>
        <w:rPr>
          <w:b/>
        </w:rPr>
        <w:t>解释：</w:t>
      </w:r>
      <w:r>
        <w:t>语法解释：fun（有趣）是名词，在句子中的使用要符合相应的语法规则。</w:t>
      </w:r>
    </w:p>
    <w:p>
      <w:pPr>
        <w:pStyle w:val="Heading1"/>
        <w:spacing w:line="288" w:lineRule="auto" w:after="40"/>
      </w:pPr>
      <w:r>
        <w:t>练习 8 -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_____ like books (提示：我)</w:t>
      </w:r>
    </w:p>
    <w:p>
      <w:pPr>
        <w:spacing w:line="288" w:lineRule="auto" w:after="0"/>
      </w:pPr>
      <w:r>
        <w:rPr>
          <w:b/>
        </w:rPr>
        <w:t>答案：</w:t>
      </w:r>
      <w:r>
        <w:t>I like books</w:t>
      </w:r>
    </w:p>
    <w:p>
      <w:pPr>
        <w:spacing w:line="288" w:lineRule="auto" w:after="0"/>
      </w:pPr>
      <w:r>
        <w:rPr>
          <w:b/>
        </w:rPr>
        <w:t>解释：</w:t>
      </w:r>
      <w:r>
        <w:t>语法解释：fun（有趣）是名词，在句子中的使用要符合相应的语法规则。</w:t>
      </w:r>
    </w:p>
    <w:p>
      <w:pPr>
        <w:pStyle w:val="Heading1"/>
        <w:spacing w:line="288" w:lineRule="auto" w:after="40"/>
      </w:pPr>
      <w:r>
        <w:t>练习 9 - 填空题</w:t>
      </w:r>
    </w:p>
    <w:p>
      <w:pPr>
        <w:spacing w:line="288" w:lineRule="auto" w:after="0"/>
      </w:pPr>
      <w:r>
        <w:rPr>
          <w:b/>
        </w:rPr>
        <w:t>题目：</w:t>
      </w:r>
      <w:r>
        <w:t>_____ like can.</w:t>
        <w:br/>
        <w:t>他们喜欢能够。</w:t>
      </w:r>
    </w:p>
    <w:p>
      <w:pPr>
        <w:spacing w:line="288" w:lineRule="auto" w:after="0"/>
      </w:pPr>
      <w:r>
        <w:rPr>
          <w:b/>
        </w:rPr>
        <w:t>答案：</w:t>
      </w:r>
      <w:r>
        <w:t>they</w:t>
      </w:r>
    </w:p>
    <w:p>
      <w:pPr>
        <w:spacing w:line="288" w:lineRule="auto" w:after="0"/>
      </w:pPr>
      <w:r>
        <w:rPr>
          <w:b/>
        </w:rPr>
        <w:t>解释：</w:t>
      </w:r>
      <w:r>
        <w:t>语法解释：can（能够）是动词，在句子中的使用要符合相应的语法规则。</w:t>
      </w:r>
    </w:p>
    <w:p>
      <w:pPr>
        <w:pStyle w:val="Heading1"/>
        <w:spacing w:line="288" w:lineRule="auto" w:after="40"/>
      </w:pPr>
      <w:r>
        <w:t>练习 10 - 填空题</w:t>
      </w:r>
    </w:p>
    <w:p>
      <w:pPr>
        <w:spacing w:line="288" w:lineRule="auto" w:after="0"/>
      </w:pPr>
      <w:r>
        <w:rPr>
          <w:b/>
        </w:rPr>
        <w:t>题目：</w:t>
      </w:r>
      <w:r>
        <w:t>_____ like eye.</w:t>
        <w:br/>
        <w:t>我喜欢眼睛。</w:t>
      </w:r>
    </w:p>
    <w:p>
      <w:pPr>
        <w:spacing w:line="288" w:lineRule="auto" w:after="0"/>
      </w:pPr>
      <w:r>
        <w:rPr>
          <w:b/>
        </w:rPr>
        <w:t>答案：</w:t>
      </w:r>
      <w:r>
        <w:t>I</w:t>
      </w:r>
    </w:p>
    <w:p>
      <w:pPr>
        <w:spacing w:line="288" w:lineRule="auto" w:after="0"/>
      </w:pPr>
      <w:r>
        <w:rPr>
          <w:b/>
        </w:rPr>
        <w:t>解释：</w:t>
      </w:r>
      <w:r>
        <w:t>语法解释：eye（眼睛）是名词，在句子中的使用要符合相应的语法规则。</w:t>
      </w:r>
    </w:p>
    <w:sectPr w:rsidR="00FC693F" w:rsidRPr="0006063C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88" w:lineRule="auto"/>
    </w:pPr>
    <w:rPr>
      <w:rFonts w:ascii="宋体" w:hAnsi="宋体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 w:ascii="宋体" w:hAnsi="宋体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 w:ascii="宋体" w:hAnsi="宋体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288" w:lineRule="auto"/>
      <w:outlineLvl w:val="2"/>
    </w:pPr>
    <w:rPr>
      <w:rFonts w:asciiTheme="majorHAnsi" w:eastAsiaTheme="majorEastAsia" w:hAnsiTheme="majorHAnsi" w:cstheme="majorBidi" w:ascii="宋体" w:hAnsi="宋体"/>
      <w:b/>
      <w:bCs/>
      <w:color w:val="4F81BD" w:themeColor="accent1"/>
      <w:sz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