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第1天学习计划</w:t>
      </w:r>
    </w:p>
    <w:p>
      <w:pPr>
        <w:spacing w:line="288" w:lineRule="auto"/>
      </w:pPr>
      <w:r>
        <w:t>学习阶段：基础建立阶段（第1阶段）</w:t>
      </w:r>
    </w:p>
    <w:p>
      <w:pPr>
        <w:pStyle w:val="Heading1"/>
      </w:pPr>
      <w:r>
        <w:t>学习内容概览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5256"/>
        <w:gridCol w:w="5256"/>
      </w:tblGrid>
      <w:tr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学习时间</w:t>
            </w:r>
          </w:p>
        </w:tc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15分钟</w:t>
            </w:r>
          </w:p>
        </w:tc>
      </w:tr>
      <w:tr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单词学习</w:t>
            </w:r>
          </w:p>
        </w:tc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8个单词（elementary级别，easy难度）</w:t>
            </w:r>
          </w:p>
        </w:tc>
      </w:tr>
      <w:tr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语法学习</w:t>
            </w:r>
          </w:p>
        </w:tc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名词单复数-基础规则</w:t>
            </w:r>
          </w:p>
        </w:tc>
      </w:tr>
      <w:tr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综合练习</w:t>
            </w:r>
          </w:p>
        </w:tc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8个综合句子</w:t>
            </w:r>
          </w:p>
        </w:tc>
      </w:tr>
    </w:tbl>
    <w:p/>
    <w:p>
      <w:pPr>
        <w:pStyle w:val="Heading1"/>
      </w:pPr>
      <w:r>
        <w:t>单词学习内容</w:t>
      </w:r>
    </w:p>
    <w:p>
      <w:pPr>
        <w:pStyle w:val="Heading2"/>
      </w:pPr>
      <w:r>
        <w:t>今日单词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02"/>
        <w:gridCol w:w="2102"/>
        <w:gridCol w:w="2102"/>
        <w:gridCol w:w="2102"/>
        <w:gridCol w:w="2102"/>
      </w:tblGrid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单词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发音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词性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中文意思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例句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look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[luk]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动词 (v.)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at [强æt, 弱ət]看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look every day.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arm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[ɑ:m]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胳膊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arm.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tofu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['təufu:]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豆腐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tofu.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pass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[pɑ:s]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传递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pass.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last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 lɑ:st 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上一个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last.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face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[feis]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脸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face.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size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 saiz 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尺码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size.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talk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[tɔ:k]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形容词 (adj.)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talk的中文意思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It is talk.</w:t>
            </w:r>
          </w:p>
        </w:tc>
      </w:tr>
    </w:tbl>
    <w:p/>
    <w:p>
      <w:pPr>
        <w:pStyle w:val="Heading1"/>
      </w:pPr>
      <w:r>
        <w:t>语法学习内容</w:t>
      </w:r>
    </w:p>
    <w:p>
      <w:pPr>
        <w:pStyle w:val="Heading2"/>
      </w:pPr>
      <w:r>
        <w:t>语法主题：名词单复数-基础规则</w:t>
      </w:r>
    </w:p>
    <w:p>
      <w:pPr>
        <w:pStyle w:val="Heading3"/>
      </w:pPr>
      <w:r>
        <w:t>语法规则</w:t>
      </w:r>
    </w:p>
    <w:p>
      <w:pPr>
        <w:spacing w:line="288" w:lineRule="auto"/>
      </w:pPr>
      <w:r>
        <w:t>• 一般情况加-s：book → books, pen → pens</w:t>
      </w:r>
    </w:p>
    <w:p>
      <w:pPr>
        <w:spacing w:line="288" w:lineRule="auto"/>
      </w:pPr>
      <w:r>
        <w:t>• 这是最常见的复数变化规则</w:t>
      </w:r>
    </w:p>
    <w:p>
      <w:pPr>
        <w:spacing w:line="288" w:lineRule="auto"/>
      </w:pPr>
      <w:r>
        <w:t>• 适用于大多数名词</w:t>
      </w:r>
    </w:p>
    <w:p>
      <w:pPr>
        <w:pStyle w:val="Heading3"/>
      </w:pPr>
      <w:r>
        <w:t>例句</w:t>
      </w:r>
    </w:p>
    <w:p/>
    <w:p>
      <w:pPr>
        <w:pStyle w:val="Heading1"/>
      </w:pPr>
      <w:r>
        <w:t>综合练习句子</w:t>
      </w:r>
    </w:p>
    <w:p>
      <w:r>
        <w:t>以下句子将今日学习的单词和语法结合起来，帮助加强记忆：</w:t>
      </w:r>
    </w:p>
    <w:p>
      <w:pPr>
        <w:pStyle w:val="Heading2"/>
        <w:spacing w:line="288" w:lineRule="auto" w:after="40"/>
      </w:pPr>
      <w:r>
        <w:t>练习句子 1</w:t>
      </w:r>
    </w:p>
    <w:p>
      <w:pPr>
        <w:spacing w:line="288" w:lineRule="auto" w:after="0"/>
      </w:pPr>
      <w:r>
        <w:rPr>
          <w:b/>
        </w:rPr>
        <w:t>单词：</w:t>
      </w:r>
      <w:r>
        <w:t>look (at [强æt, 弱ət]看) - 动词 (v.)</w:t>
      </w:r>
    </w:p>
    <w:p>
      <w:pPr>
        <w:spacing w:line="288" w:lineRule="auto" w:after="0"/>
      </w:pPr>
      <w:r>
        <w:rPr>
          <w:b/>
        </w:rPr>
        <w:t>语法：</w:t>
      </w:r>
      <w:r>
        <w:t>名词单复数-基础规则</w:t>
      </w:r>
    </w:p>
    <w:p>
      <w:pPr>
        <w:spacing w:line="288" w:lineRule="auto" w:after="0"/>
      </w:pPr>
      <w:r>
        <w:rPr>
          <w:b/>
        </w:rPr>
        <w:t>英文句子：</w:t>
      </w:r>
      <w:r>
        <w:t>I can look.</w:t>
      </w:r>
    </w:p>
    <w:p>
      <w:pPr>
        <w:spacing w:line="288" w:lineRule="auto" w:after="0"/>
      </w:pPr>
      <w:r>
        <w:rPr>
          <w:b/>
        </w:rPr>
        <w:t>中文翻译：</w:t>
      </w:r>
      <w:r>
        <w:t>我能at [强æt, 弱ət]看。</w:t>
      </w:r>
    </w:p>
    <w:p>
      <w:pPr>
        <w:spacing w:line="288" w:lineRule="auto" w:after="0"/>
      </w:pPr>
      <w:r>
        <w:rPr>
          <w:b/>
        </w:rPr>
        <w:t>语法解释：</w:t>
      </w:r>
      <w:r>
        <w:t>语法规则说明</w:t>
      </w:r>
    </w:p>
    <w:p>
      <w:pPr>
        <w:pStyle w:val="Heading2"/>
        <w:spacing w:line="288" w:lineRule="auto" w:after="40"/>
      </w:pPr>
      <w:r>
        <w:t>练习句子 2</w:t>
      </w:r>
    </w:p>
    <w:p>
      <w:pPr>
        <w:spacing w:line="288" w:lineRule="auto" w:after="0"/>
      </w:pPr>
      <w:r>
        <w:rPr>
          <w:b/>
        </w:rPr>
        <w:t>单词：</w:t>
      </w:r>
      <w:r>
        <w:t>arm (胳膊) - 名词 (n.)</w:t>
      </w:r>
    </w:p>
    <w:p>
      <w:pPr>
        <w:spacing w:line="288" w:lineRule="auto" w:after="0"/>
      </w:pPr>
      <w:r>
        <w:rPr>
          <w:b/>
        </w:rPr>
        <w:t>语法：</w:t>
      </w:r>
      <w:r>
        <w:t>名词单复数-基础规则</w:t>
      </w:r>
    </w:p>
    <w:p>
      <w:pPr>
        <w:spacing w:line="288" w:lineRule="auto" w:after="0"/>
      </w:pPr>
      <w:r>
        <w:rPr>
          <w:b/>
        </w:rPr>
        <w:t>英文句子：</w:t>
      </w:r>
      <w:r>
        <w:t>There are many arms in the school.</w:t>
      </w:r>
    </w:p>
    <w:p>
      <w:pPr>
        <w:spacing w:line="288" w:lineRule="auto" w:after="0"/>
      </w:pPr>
      <w:r>
        <w:rPr>
          <w:b/>
        </w:rPr>
        <w:t>中文翻译：</w:t>
      </w:r>
      <w:r>
        <w:t>学校里有很多胳膊。</w:t>
      </w:r>
    </w:p>
    <w:p>
      <w:pPr>
        <w:spacing w:line="288" w:lineRule="auto" w:after="0"/>
      </w:pPr>
      <w:r>
        <w:rPr>
          <w:b/>
        </w:rPr>
        <w:t>语法解释：</w:t>
      </w:r>
      <w:r>
        <w:t>语法规则说明</w:t>
      </w:r>
    </w:p>
    <w:p>
      <w:pPr>
        <w:pStyle w:val="Heading2"/>
        <w:spacing w:line="288" w:lineRule="auto" w:after="40"/>
      </w:pPr>
      <w:r>
        <w:t>练习句子 3</w:t>
      </w:r>
    </w:p>
    <w:p>
      <w:pPr>
        <w:spacing w:line="288" w:lineRule="auto" w:after="0"/>
      </w:pPr>
      <w:r>
        <w:rPr>
          <w:b/>
        </w:rPr>
        <w:t>单词：</w:t>
      </w:r>
      <w:r>
        <w:t>tofu (豆腐) - 名词 (n.)</w:t>
      </w:r>
    </w:p>
    <w:p>
      <w:pPr>
        <w:spacing w:line="288" w:lineRule="auto" w:after="0"/>
      </w:pPr>
      <w:r>
        <w:rPr>
          <w:b/>
        </w:rPr>
        <w:t>语法：</w:t>
      </w:r>
      <w:r>
        <w:t>名词单复数-基础规则</w:t>
      </w:r>
    </w:p>
    <w:p>
      <w:pPr>
        <w:spacing w:line="288" w:lineRule="auto" w:after="0"/>
      </w:pPr>
      <w:r>
        <w:rPr>
          <w:b/>
        </w:rPr>
        <w:t>英文句子：</w:t>
      </w:r>
      <w:r>
        <w:t>There are many tofus in the school.</w:t>
      </w:r>
    </w:p>
    <w:p>
      <w:pPr>
        <w:spacing w:line="288" w:lineRule="auto" w:after="0"/>
      </w:pPr>
      <w:r>
        <w:rPr>
          <w:b/>
        </w:rPr>
        <w:t>中文翻译：</w:t>
      </w:r>
      <w:r>
        <w:t>学校里有很多豆腐。</w:t>
      </w:r>
    </w:p>
    <w:p>
      <w:pPr>
        <w:spacing w:line="288" w:lineRule="auto" w:after="0"/>
      </w:pPr>
      <w:r>
        <w:rPr>
          <w:b/>
        </w:rPr>
        <w:t>语法解释：</w:t>
      </w:r>
      <w:r>
        <w:t>语法规则说明</w:t>
      </w:r>
    </w:p>
    <w:p>
      <w:pPr>
        <w:pStyle w:val="Heading2"/>
        <w:spacing w:line="288" w:lineRule="auto" w:after="40"/>
      </w:pPr>
      <w:r>
        <w:t>练习句子 4</w:t>
      </w:r>
    </w:p>
    <w:p>
      <w:pPr>
        <w:spacing w:line="288" w:lineRule="auto" w:after="0"/>
      </w:pPr>
      <w:r>
        <w:rPr>
          <w:b/>
        </w:rPr>
        <w:t>单词：</w:t>
      </w:r>
      <w:r>
        <w:t>pass (传递) - 名词 (n.)</w:t>
      </w:r>
    </w:p>
    <w:p>
      <w:pPr>
        <w:spacing w:line="288" w:lineRule="auto" w:after="0"/>
      </w:pPr>
      <w:r>
        <w:rPr>
          <w:b/>
        </w:rPr>
        <w:t>语法：</w:t>
      </w:r>
      <w:r>
        <w:t>名词单复数-基础规则</w:t>
      </w:r>
    </w:p>
    <w:p>
      <w:pPr>
        <w:spacing w:line="288" w:lineRule="auto" w:after="0"/>
      </w:pPr>
      <w:r>
        <w:rPr>
          <w:b/>
        </w:rPr>
        <w:t>英文句子：</w:t>
      </w:r>
      <w:r>
        <w:t>There are many passes in the school.</w:t>
      </w:r>
    </w:p>
    <w:p>
      <w:pPr>
        <w:spacing w:line="288" w:lineRule="auto" w:after="0"/>
      </w:pPr>
      <w:r>
        <w:rPr>
          <w:b/>
        </w:rPr>
        <w:t>中文翻译：</w:t>
      </w:r>
      <w:r>
        <w:t>学校里有很多传递。</w:t>
      </w:r>
    </w:p>
    <w:p>
      <w:pPr>
        <w:spacing w:line="288" w:lineRule="auto" w:after="0"/>
      </w:pPr>
      <w:r>
        <w:rPr>
          <w:b/>
        </w:rPr>
        <w:t>语法解释：</w:t>
      </w:r>
      <w:r>
        <w:t>语法规则说明</w:t>
      </w:r>
    </w:p>
    <w:p>
      <w:pPr>
        <w:pStyle w:val="Heading2"/>
        <w:spacing w:line="288" w:lineRule="auto" w:after="40"/>
      </w:pPr>
      <w:r>
        <w:t>练习句子 5</w:t>
      </w:r>
    </w:p>
    <w:p>
      <w:pPr>
        <w:spacing w:line="288" w:lineRule="auto" w:after="0"/>
      </w:pPr>
      <w:r>
        <w:rPr>
          <w:b/>
        </w:rPr>
        <w:t>单词：</w:t>
      </w:r>
      <w:r>
        <w:t>last (上一个) - 名词 (n.)</w:t>
      </w:r>
    </w:p>
    <w:p>
      <w:pPr>
        <w:spacing w:line="288" w:lineRule="auto" w:after="0"/>
      </w:pPr>
      <w:r>
        <w:rPr>
          <w:b/>
        </w:rPr>
        <w:t>语法：</w:t>
      </w:r>
      <w:r>
        <w:t>名词单复数-基础规则</w:t>
      </w:r>
    </w:p>
    <w:p>
      <w:pPr>
        <w:spacing w:line="288" w:lineRule="auto" w:after="0"/>
      </w:pPr>
      <w:r>
        <w:rPr>
          <w:b/>
        </w:rPr>
        <w:t>英文句子：</w:t>
      </w:r>
      <w:r>
        <w:t>There are many lasts in the school.</w:t>
      </w:r>
    </w:p>
    <w:p>
      <w:pPr>
        <w:spacing w:line="288" w:lineRule="auto" w:after="0"/>
      </w:pPr>
      <w:r>
        <w:rPr>
          <w:b/>
        </w:rPr>
        <w:t>中文翻译：</w:t>
      </w:r>
      <w:r>
        <w:t>学校里有很多上一个。</w:t>
      </w:r>
    </w:p>
    <w:p>
      <w:pPr>
        <w:spacing w:line="288" w:lineRule="auto" w:after="0"/>
      </w:pPr>
      <w:r>
        <w:rPr>
          <w:b/>
        </w:rPr>
        <w:t>语法解释：</w:t>
      </w:r>
      <w:r>
        <w:t>语法规则说明</w:t>
      </w:r>
    </w:p>
    <w:p>
      <w:pPr>
        <w:pStyle w:val="Heading2"/>
        <w:spacing w:line="288" w:lineRule="auto" w:after="40"/>
      </w:pPr>
      <w:r>
        <w:t>练习句子 6</w:t>
      </w:r>
    </w:p>
    <w:p>
      <w:pPr>
        <w:spacing w:line="288" w:lineRule="auto" w:after="0"/>
      </w:pPr>
      <w:r>
        <w:rPr>
          <w:b/>
        </w:rPr>
        <w:t>单词：</w:t>
      </w:r>
      <w:r>
        <w:t>face (脸) - 名词 (n.)</w:t>
      </w:r>
    </w:p>
    <w:p>
      <w:pPr>
        <w:spacing w:line="288" w:lineRule="auto" w:after="0"/>
      </w:pPr>
      <w:r>
        <w:rPr>
          <w:b/>
        </w:rPr>
        <w:t>语法：</w:t>
      </w:r>
      <w:r>
        <w:t>名词单复数-基础规则</w:t>
      </w:r>
    </w:p>
    <w:p>
      <w:pPr>
        <w:spacing w:line="288" w:lineRule="auto" w:after="0"/>
      </w:pPr>
      <w:r>
        <w:rPr>
          <w:b/>
        </w:rPr>
        <w:t>英文句子：</w:t>
      </w:r>
      <w:r>
        <w:t>There are many faces in the school.</w:t>
      </w:r>
    </w:p>
    <w:p>
      <w:pPr>
        <w:spacing w:line="288" w:lineRule="auto" w:after="0"/>
      </w:pPr>
      <w:r>
        <w:rPr>
          <w:b/>
        </w:rPr>
        <w:t>中文翻译：</w:t>
      </w:r>
      <w:r>
        <w:t>学校里有很多脸。</w:t>
      </w:r>
    </w:p>
    <w:p>
      <w:pPr>
        <w:spacing w:line="288" w:lineRule="auto" w:after="0"/>
      </w:pPr>
      <w:r>
        <w:rPr>
          <w:b/>
        </w:rPr>
        <w:t>语法解释：</w:t>
      </w:r>
      <w:r>
        <w:t>语法规则说明</w:t>
      </w:r>
    </w:p>
    <w:p>
      <w:pPr>
        <w:pStyle w:val="Heading2"/>
        <w:spacing w:line="288" w:lineRule="auto" w:after="40"/>
      </w:pPr>
      <w:r>
        <w:t>练习句子 7</w:t>
      </w:r>
    </w:p>
    <w:p>
      <w:pPr>
        <w:spacing w:line="288" w:lineRule="auto" w:after="0"/>
      </w:pPr>
      <w:r>
        <w:rPr>
          <w:b/>
        </w:rPr>
        <w:t>单词：</w:t>
      </w:r>
      <w:r>
        <w:t>size (尺码) - 名词 (n.)</w:t>
      </w:r>
    </w:p>
    <w:p>
      <w:pPr>
        <w:spacing w:line="288" w:lineRule="auto" w:after="0"/>
      </w:pPr>
      <w:r>
        <w:rPr>
          <w:b/>
        </w:rPr>
        <w:t>语法：</w:t>
      </w:r>
      <w:r>
        <w:t>名词单复数-基础规则</w:t>
      </w:r>
    </w:p>
    <w:p>
      <w:pPr>
        <w:spacing w:line="288" w:lineRule="auto" w:after="0"/>
      </w:pPr>
      <w:r>
        <w:rPr>
          <w:b/>
        </w:rPr>
        <w:t>英文句子：</w:t>
      </w:r>
      <w:r>
        <w:t>I have two sizes.</w:t>
      </w:r>
    </w:p>
    <w:p>
      <w:pPr>
        <w:spacing w:line="288" w:lineRule="auto" w:after="0"/>
      </w:pPr>
      <w:r>
        <w:rPr>
          <w:b/>
        </w:rPr>
        <w:t>中文翻译：</w:t>
      </w:r>
      <w:r>
        <w:t>我有两个尺码。</w:t>
      </w:r>
    </w:p>
    <w:p>
      <w:pPr>
        <w:spacing w:line="288" w:lineRule="auto" w:after="0"/>
      </w:pPr>
      <w:r>
        <w:rPr>
          <w:b/>
        </w:rPr>
        <w:t>语法解释：</w:t>
      </w:r>
      <w:r>
        <w:t>语法规则说明</w:t>
      </w:r>
    </w:p>
    <w:p>
      <w:pPr>
        <w:pStyle w:val="Heading2"/>
        <w:spacing w:line="288" w:lineRule="auto" w:after="40"/>
      </w:pPr>
      <w:r>
        <w:t>练习句子 8</w:t>
      </w:r>
    </w:p>
    <w:p>
      <w:pPr>
        <w:spacing w:line="288" w:lineRule="auto" w:after="0"/>
      </w:pPr>
      <w:r>
        <w:rPr>
          <w:b/>
        </w:rPr>
        <w:t>单词：</w:t>
      </w:r>
      <w:r>
        <w:t>talk (talk的中文意思) - 形容词 (adj.)</w:t>
      </w:r>
    </w:p>
    <w:p>
      <w:pPr>
        <w:spacing w:line="288" w:lineRule="auto" w:after="0"/>
      </w:pPr>
      <w:r>
        <w:rPr>
          <w:b/>
        </w:rPr>
        <w:t>语法：</w:t>
      </w:r>
      <w:r>
        <w:t>名词单复数-基础规则</w:t>
      </w:r>
    </w:p>
    <w:p>
      <w:pPr>
        <w:spacing w:line="288" w:lineRule="auto" w:after="0"/>
      </w:pPr>
      <w:r>
        <w:rPr>
          <w:b/>
        </w:rPr>
        <w:t>英文句子：</w:t>
      </w:r>
      <w:r>
        <w:t>I am talk today.</w:t>
      </w:r>
    </w:p>
    <w:p>
      <w:pPr>
        <w:spacing w:line="288" w:lineRule="auto" w:after="0"/>
      </w:pPr>
      <w:r>
        <w:rPr>
          <w:b/>
        </w:rPr>
        <w:t>中文翻译：</w:t>
      </w:r>
      <w:r>
        <w:t>我今天talk的中文意思。</w:t>
      </w:r>
    </w:p>
    <w:p>
      <w:pPr>
        <w:spacing w:line="288" w:lineRule="auto" w:after="0"/>
      </w:pPr>
      <w:r>
        <w:rPr>
          <w:b/>
        </w:rPr>
        <w:t>语法解释：</w:t>
      </w:r>
      <w:r>
        <w:t>语法规则说明</w:t>
      </w:r>
    </w:p>
    <w:p>
      <w:pPr>
        <w:pStyle w:val="Heading1"/>
      </w:pPr>
      <w:r>
        <w:t>练习题</w:t>
      </w:r>
    </w:p>
    <w:p>
      <w:r>
        <w:t>以下练习题将帮助您巩固今日学习的内容：</w:t>
      </w:r>
    </w:p>
    <w:p>
      <w:pPr>
        <w:pStyle w:val="Heading2"/>
        <w:spacing w:line="288" w:lineRule="auto" w:after="20"/>
      </w:pPr>
      <w:r>
        <w:t>练习 1 - 填空题</w:t>
      </w:r>
    </w:p>
    <w:p>
      <w:pPr>
        <w:spacing w:line="288" w:lineRule="auto" w:after="0"/>
      </w:pPr>
      <w:r>
        <w:rPr>
          <w:b/>
        </w:rPr>
        <w:t>题目：</w:t>
      </w:r>
      <w:r>
        <w:t>I _____ every day.</w:t>
        <w:br/>
        <w:t>我每天at [强æt, 弱ət]看。</w:t>
      </w:r>
    </w:p>
    <w:p>
      <w:pPr>
        <w:pStyle w:val="Heading2"/>
        <w:spacing w:line="288" w:lineRule="auto" w:after="20"/>
      </w:pPr>
      <w:r>
        <w:t>练习 2 - 翻译题</w:t>
      </w:r>
    </w:p>
    <w:p>
      <w:pPr>
        <w:spacing w:line="288" w:lineRule="auto" w:after="0"/>
      </w:pPr>
      <w:r>
        <w:rPr>
          <w:b/>
        </w:rPr>
        <w:t>题目：</w:t>
      </w:r>
      <w:r>
        <w:t>英译中：I like look.</w:t>
      </w:r>
    </w:p>
    <w:p>
      <w:pPr>
        <w:pStyle w:val="Heading2"/>
        <w:spacing w:line="288" w:lineRule="auto" w:after="20"/>
      </w:pPr>
      <w:r>
        <w:t>练习 3 - 选择题</w:t>
      </w:r>
    </w:p>
    <w:p>
      <w:pPr>
        <w:spacing w:line="288" w:lineRule="auto" w:after="0"/>
      </w:pPr>
      <w:r>
        <w:rPr>
          <w:b/>
        </w:rPr>
        <w:t>题目：</w:t>
      </w:r>
      <w:r>
        <w:t>What is the English word for 'at [强æt, 弱ət]看'?</w:t>
      </w:r>
    </w:p>
    <w:p>
      <w:pPr>
        <w:spacing w:line="288" w:lineRule="auto" w:after="0"/>
      </w:pPr>
      <w:r>
        <w:rPr>
          <w:b/>
        </w:rPr>
        <w:t>选项：</w:t>
      </w:r>
    </w:p>
    <w:p>
      <w:pPr>
        <w:spacing w:line="288" w:lineRule="auto" w:after="0"/>
      </w:pPr>
      <w:r>
        <w:t xml:space="preserve">  A. look</w:t>
      </w:r>
    </w:p>
    <w:p>
      <w:pPr>
        <w:spacing w:line="288" w:lineRule="auto" w:after="0"/>
      </w:pPr>
      <w:r>
        <w:t xml:space="preserve">  B. option1</w:t>
      </w:r>
    </w:p>
    <w:p>
      <w:pPr>
        <w:spacing w:line="288" w:lineRule="auto" w:after="0"/>
      </w:pPr>
      <w:r>
        <w:t xml:space="preserve">  C. option2</w:t>
      </w:r>
    </w:p>
    <w:p>
      <w:pPr>
        <w:spacing w:line="288" w:lineRule="auto" w:after="0"/>
      </w:pPr>
      <w:r>
        <w:t xml:space="preserve">  D. option3</w:t>
      </w:r>
    </w:p>
    <w:p>
      <w:pPr>
        <w:pStyle w:val="Heading2"/>
        <w:spacing w:line="288" w:lineRule="auto" w:after="20"/>
      </w:pPr>
      <w:r>
        <w:t>练习 4 - 练习题</w:t>
      </w:r>
    </w:p>
    <w:p>
      <w:pPr>
        <w:spacing w:line="288" w:lineRule="auto" w:after="0"/>
      </w:pPr>
      <w:r>
        <w:rPr>
          <w:b/>
        </w:rPr>
        <w:t>题目：</w:t>
      </w:r>
      <w:r>
        <w:t>完成句子：</w:t>
        <w:br/>
        <w:t>I like _____ (提示：at [强æt, 弱ət]看)</w:t>
      </w:r>
    </w:p>
    <w:p>
      <w:pPr>
        <w:pStyle w:val="Heading2"/>
        <w:spacing w:line="288" w:lineRule="auto" w:after="20"/>
      </w:pPr>
      <w:r>
        <w:t>练习 5 - 填空题</w:t>
      </w:r>
    </w:p>
    <w:p>
      <w:pPr>
        <w:spacing w:line="288" w:lineRule="auto" w:after="0"/>
      </w:pPr>
      <w:r>
        <w:rPr>
          <w:b/>
        </w:rPr>
        <w:t>题目：</w:t>
      </w:r>
      <w:r>
        <w:t>I have two _____.</w:t>
        <w:br/>
        <w:t>我有两个胳膊。</w:t>
      </w:r>
    </w:p>
    <w:p>
      <w:pPr>
        <w:pStyle w:val="Heading2"/>
        <w:spacing w:line="288" w:lineRule="auto" w:after="20"/>
      </w:pPr>
      <w:r>
        <w:t>练习 6 - 翻译题</w:t>
      </w:r>
    </w:p>
    <w:p>
      <w:pPr>
        <w:spacing w:line="288" w:lineRule="auto" w:after="0"/>
      </w:pPr>
      <w:r>
        <w:rPr>
          <w:b/>
        </w:rPr>
        <w:t>题目：</w:t>
      </w:r>
      <w:r>
        <w:t>中译英：我有很多胳膊。</w:t>
      </w:r>
    </w:p>
    <w:p>
      <w:pPr>
        <w:pStyle w:val="Heading2"/>
        <w:spacing w:line="288" w:lineRule="auto" w:after="20"/>
      </w:pPr>
      <w:r>
        <w:t>练习 7 - 选择题</w:t>
      </w:r>
    </w:p>
    <w:p>
      <w:pPr>
        <w:spacing w:line="288" w:lineRule="auto" w:after="0"/>
      </w:pPr>
      <w:r>
        <w:rPr>
          <w:b/>
        </w:rPr>
        <w:t>题目：</w:t>
      </w:r>
      <w:r>
        <w:t>What is the plural form of 'arm'?</w:t>
      </w:r>
    </w:p>
    <w:p>
      <w:pPr>
        <w:spacing w:line="288" w:lineRule="auto" w:after="0"/>
      </w:pPr>
      <w:r>
        <w:rPr>
          <w:b/>
        </w:rPr>
        <w:t>选项：</w:t>
      </w:r>
    </w:p>
    <w:p>
      <w:pPr>
        <w:spacing w:line="288" w:lineRule="auto" w:after="0"/>
      </w:pPr>
      <w:r>
        <w:t xml:space="preserve">  A. arm</w:t>
      </w:r>
    </w:p>
    <w:p>
      <w:pPr>
        <w:spacing w:line="288" w:lineRule="auto" w:after="0"/>
      </w:pPr>
      <w:r>
        <w:t xml:space="preserve">  B. the arms</w:t>
      </w:r>
    </w:p>
    <w:p>
      <w:pPr>
        <w:spacing w:line="288" w:lineRule="auto" w:after="0"/>
      </w:pPr>
      <w:r>
        <w:t xml:space="preserve">  C. arms</w:t>
      </w:r>
    </w:p>
    <w:p>
      <w:pPr>
        <w:spacing w:line="288" w:lineRule="auto" w:after="0"/>
      </w:pPr>
      <w:r>
        <w:t xml:space="preserve">  D. a arm</w:t>
      </w:r>
    </w:p>
    <w:p>
      <w:pPr>
        <w:pStyle w:val="Heading2"/>
        <w:spacing w:line="288" w:lineRule="auto" w:after="20"/>
      </w:pPr>
      <w:r>
        <w:t>练习 8 - 练习题</w:t>
      </w:r>
    </w:p>
    <w:p>
      <w:pPr>
        <w:spacing w:line="288" w:lineRule="auto" w:after="0"/>
      </w:pPr>
      <w:r>
        <w:rPr>
          <w:b/>
        </w:rPr>
        <w:t>题目：</w:t>
      </w:r>
      <w:r>
        <w:t>完成句子：</w:t>
        <w:br/>
        <w:t>I have two _____ (提示：胳膊)</w:t>
      </w:r>
    </w:p>
    <w:p>
      <w:pPr>
        <w:pStyle w:val="Heading2"/>
        <w:spacing w:line="288" w:lineRule="auto" w:after="20"/>
      </w:pPr>
      <w:r>
        <w:t>练习 9 - 填空题</w:t>
      </w:r>
    </w:p>
    <w:p>
      <w:pPr>
        <w:spacing w:line="288" w:lineRule="auto" w:after="0"/>
      </w:pPr>
      <w:r>
        <w:rPr>
          <w:b/>
        </w:rPr>
        <w:t>题目：</w:t>
      </w:r>
      <w:r>
        <w:t>I have two _____.</w:t>
        <w:br/>
        <w:t>我有两个上一个。</w:t>
      </w:r>
    </w:p>
    <w:p>
      <w:pPr>
        <w:pStyle w:val="Heading2"/>
        <w:spacing w:line="288" w:lineRule="auto" w:after="20"/>
      </w:pPr>
      <w:r>
        <w:t>练习 10 - 填空题</w:t>
      </w:r>
    </w:p>
    <w:p>
      <w:pPr>
        <w:spacing w:line="288" w:lineRule="auto" w:after="0"/>
      </w:pPr>
      <w:r>
        <w:rPr>
          <w:b/>
        </w:rPr>
        <w:t>题目：</w:t>
      </w:r>
      <w:r>
        <w:t>I have two _____.</w:t>
        <w:br/>
        <w:t>我有两个胳膊。</w:t>
      </w:r>
    </w:p>
    <w:p>
      <w:r>
        <w:br w:type="page"/>
      </w:r>
    </w:p>
    <w:p>
      <w:pPr>
        <w:pStyle w:val="Title"/>
      </w:pPr>
      <w:r>
        <w:t>练习题答案</w:t>
      </w:r>
    </w:p>
    <w:p>
      <w:r>
        <w:t>以下是练习题的答案和解释：</w:t>
      </w:r>
    </w:p>
    <w:p>
      <w:pPr>
        <w:pStyle w:val="Heading1"/>
        <w:spacing w:line="288" w:lineRule="auto" w:after="40"/>
      </w:pPr>
      <w:r>
        <w:t>练习 1 - 填空题</w:t>
      </w:r>
    </w:p>
    <w:p>
      <w:pPr>
        <w:spacing w:line="288" w:lineRule="auto" w:after="0"/>
      </w:pPr>
      <w:r>
        <w:rPr>
          <w:b/>
        </w:rPr>
        <w:t>题目：</w:t>
      </w:r>
      <w:r>
        <w:t>I _____ every day.</w:t>
        <w:br/>
        <w:t>我每天at [强æt, 弱ət]看。</w:t>
      </w:r>
    </w:p>
    <w:p>
      <w:pPr>
        <w:spacing w:line="288" w:lineRule="auto" w:after="0"/>
      </w:pPr>
      <w:r>
        <w:rPr>
          <w:b/>
        </w:rPr>
        <w:t>答案：</w:t>
      </w:r>
      <w:r>
        <w:t>look</w:t>
      </w:r>
    </w:p>
    <w:p>
      <w:pPr>
        <w:spacing w:line="288" w:lineRule="auto" w:after="0"/>
      </w:pPr>
      <w:r>
        <w:rPr>
          <w:b/>
        </w:rPr>
        <w:t>解释：</w:t>
      </w:r>
      <w:r>
        <w:t>语法解释：look（at [强æt, 弱ət]看）是动词，在句子中的使用要符合相应的语法规则。</w:t>
      </w:r>
    </w:p>
    <w:p>
      <w:pPr>
        <w:pStyle w:val="Heading1"/>
        <w:spacing w:line="288" w:lineRule="auto" w:after="40"/>
      </w:pPr>
      <w:r>
        <w:t>练习 2 - 翻译题</w:t>
      </w:r>
    </w:p>
    <w:p>
      <w:pPr>
        <w:spacing w:line="288" w:lineRule="auto" w:after="0"/>
      </w:pPr>
      <w:r>
        <w:rPr>
          <w:b/>
        </w:rPr>
        <w:t>题目：</w:t>
      </w:r>
      <w:r>
        <w:t>英译中：I like look.</w:t>
      </w:r>
    </w:p>
    <w:p>
      <w:pPr>
        <w:spacing w:line="288" w:lineRule="auto" w:after="0"/>
      </w:pPr>
      <w:r>
        <w:rPr>
          <w:b/>
        </w:rPr>
        <w:t>答案：</w:t>
      </w:r>
      <w:r>
        <w:t>我喜欢at [强æt, 弱ət]看。</w:t>
      </w:r>
    </w:p>
    <w:p>
      <w:pPr>
        <w:spacing w:line="288" w:lineRule="auto" w:after="0"/>
      </w:pPr>
      <w:r>
        <w:rPr>
          <w:b/>
        </w:rPr>
        <w:t>解释：</w:t>
      </w:r>
      <w:r>
        <w:t>语法解释：look（at [强æt, 弱ət]看）是动词，在句子中的使用要符合相应的语法规则。</w:t>
      </w:r>
    </w:p>
    <w:p>
      <w:pPr>
        <w:pStyle w:val="Heading1"/>
        <w:spacing w:line="288" w:lineRule="auto" w:after="40"/>
      </w:pPr>
      <w:r>
        <w:t>练习 3 - 选择题</w:t>
      </w:r>
    </w:p>
    <w:p>
      <w:pPr>
        <w:spacing w:line="288" w:lineRule="auto" w:after="0"/>
      </w:pPr>
      <w:r>
        <w:rPr>
          <w:b/>
        </w:rPr>
        <w:t>题目：</w:t>
      </w:r>
      <w:r>
        <w:t>What is the English word for 'at [强æt, 弱ət]看'?</w:t>
      </w:r>
    </w:p>
    <w:p>
      <w:pPr>
        <w:spacing w:line="288" w:lineRule="auto" w:after="0"/>
      </w:pPr>
      <w:r>
        <w:rPr>
          <w:b/>
        </w:rPr>
        <w:t>选项：</w:t>
      </w:r>
    </w:p>
    <w:p>
      <w:pPr>
        <w:spacing w:line="288" w:lineRule="auto" w:after="0"/>
      </w:pPr>
      <w:r>
        <w:t xml:space="preserve">  A. look</w:t>
      </w:r>
    </w:p>
    <w:p>
      <w:pPr>
        <w:spacing w:line="288" w:lineRule="auto" w:after="0"/>
      </w:pPr>
      <w:r>
        <w:t xml:space="preserve">  B. option1</w:t>
      </w:r>
    </w:p>
    <w:p>
      <w:pPr>
        <w:spacing w:line="288" w:lineRule="auto" w:after="0"/>
      </w:pPr>
      <w:r>
        <w:t xml:space="preserve">  C. option2</w:t>
      </w:r>
    </w:p>
    <w:p>
      <w:pPr>
        <w:spacing w:line="288" w:lineRule="auto" w:after="0"/>
      </w:pPr>
      <w:r>
        <w:t xml:space="preserve">  D. option3</w:t>
      </w:r>
    </w:p>
    <w:p>
      <w:pPr>
        <w:spacing w:line="288" w:lineRule="auto" w:after="0"/>
      </w:pPr>
      <w:r>
        <w:rPr>
          <w:b/>
        </w:rPr>
        <w:t>答案：</w:t>
      </w:r>
      <w:r>
        <w:t>A</w:t>
      </w:r>
    </w:p>
    <w:p>
      <w:pPr>
        <w:spacing w:line="288" w:lineRule="auto" w:after="0"/>
      </w:pPr>
      <w:r>
        <w:rPr>
          <w:b/>
        </w:rPr>
        <w:t>解释：</w:t>
      </w:r>
      <w:r>
        <w:t>语法解释：look（at [强æt, 弱ət]看）是动词，在句子中的使用要符合相应的语法规则。</w:t>
      </w:r>
    </w:p>
    <w:p>
      <w:pPr>
        <w:pStyle w:val="Heading1"/>
        <w:spacing w:line="288" w:lineRule="auto" w:after="40"/>
      </w:pPr>
      <w:r>
        <w:t>练习 4 - 练习题</w:t>
      </w:r>
    </w:p>
    <w:p>
      <w:pPr>
        <w:spacing w:line="288" w:lineRule="auto" w:after="0"/>
      </w:pPr>
      <w:r>
        <w:rPr>
          <w:b/>
        </w:rPr>
        <w:t>题目：</w:t>
      </w:r>
      <w:r>
        <w:t>完成句子：</w:t>
        <w:br/>
        <w:t>I like _____ (提示：at [强æt, 弱ət]看)</w:t>
      </w:r>
    </w:p>
    <w:p>
      <w:pPr>
        <w:spacing w:line="288" w:lineRule="auto" w:after="0"/>
      </w:pPr>
      <w:r>
        <w:rPr>
          <w:b/>
        </w:rPr>
        <w:t>答案：</w:t>
      </w:r>
      <w:r>
        <w:t>I like look</w:t>
      </w:r>
    </w:p>
    <w:p>
      <w:pPr>
        <w:spacing w:line="288" w:lineRule="auto" w:after="0"/>
      </w:pPr>
      <w:r>
        <w:rPr>
          <w:b/>
        </w:rPr>
        <w:t>解释：</w:t>
      </w:r>
      <w:r>
        <w:t>语法解释：look（at [强æt, 弱ət]看）是动词，在句子中的使用要符合相应的语法规则。</w:t>
      </w:r>
    </w:p>
    <w:p>
      <w:pPr>
        <w:pStyle w:val="Heading1"/>
        <w:spacing w:line="288" w:lineRule="auto" w:after="40"/>
      </w:pPr>
      <w:r>
        <w:t>练习 5 - 填空题</w:t>
      </w:r>
    </w:p>
    <w:p>
      <w:pPr>
        <w:spacing w:line="288" w:lineRule="auto" w:after="0"/>
      </w:pPr>
      <w:r>
        <w:rPr>
          <w:b/>
        </w:rPr>
        <w:t>题目：</w:t>
      </w:r>
      <w:r>
        <w:t>I have two _____.</w:t>
        <w:br/>
        <w:t>我有两个胳膊。</w:t>
      </w:r>
    </w:p>
    <w:p>
      <w:pPr>
        <w:spacing w:line="288" w:lineRule="auto" w:after="0"/>
      </w:pPr>
      <w:r>
        <w:rPr>
          <w:b/>
        </w:rPr>
        <w:t>答案：</w:t>
      </w:r>
      <w:r>
        <w:t>arms</w:t>
      </w:r>
    </w:p>
    <w:p>
      <w:pPr>
        <w:spacing w:line="288" w:lineRule="auto" w:after="0"/>
      </w:pPr>
      <w:r>
        <w:rPr>
          <w:b/>
        </w:rPr>
        <w:t>解释：</w:t>
      </w:r>
      <w:r>
        <w:t>名词复数语法：一般名词复数直接加-s。arm的复数形式是arms。</w:t>
      </w:r>
    </w:p>
    <w:p>
      <w:pPr>
        <w:pStyle w:val="Heading1"/>
        <w:spacing w:line="288" w:lineRule="auto" w:after="40"/>
      </w:pPr>
      <w:r>
        <w:t>练习 6 - 翻译题</w:t>
      </w:r>
    </w:p>
    <w:p>
      <w:pPr>
        <w:spacing w:line="288" w:lineRule="auto" w:after="0"/>
      </w:pPr>
      <w:r>
        <w:rPr>
          <w:b/>
        </w:rPr>
        <w:t>题目：</w:t>
      </w:r>
      <w:r>
        <w:t>中译英：我有很多胳膊。</w:t>
      </w:r>
    </w:p>
    <w:p>
      <w:pPr>
        <w:spacing w:line="288" w:lineRule="auto" w:after="0"/>
      </w:pPr>
      <w:r>
        <w:rPr>
          <w:b/>
        </w:rPr>
        <w:t>答案：</w:t>
      </w:r>
      <w:r>
        <w:t>I have many arms.</w:t>
      </w:r>
    </w:p>
    <w:p>
      <w:pPr>
        <w:spacing w:line="288" w:lineRule="auto" w:after="0"/>
      </w:pPr>
      <w:r>
        <w:rPr>
          <w:b/>
        </w:rPr>
        <w:t>解释：</w:t>
      </w:r>
      <w:r>
        <w:t>名词复数语法：一般名词复数直接加-s。arm（胳膊）的复数形式是arms。</w:t>
      </w:r>
    </w:p>
    <w:p>
      <w:pPr>
        <w:pStyle w:val="Heading1"/>
        <w:spacing w:line="288" w:lineRule="auto" w:after="40"/>
      </w:pPr>
      <w:r>
        <w:t>练习 7 - 选择题</w:t>
      </w:r>
    </w:p>
    <w:p>
      <w:pPr>
        <w:spacing w:line="288" w:lineRule="auto" w:after="0"/>
      </w:pPr>
      <w:r>
        <w:rPr>
          <w:b/>
        </w:rPr>
        <w:t>题目：</w:t>
      </w:r>
      <w:r>
        <w:t>What is the plural form of 'arm'?</w:t>
      </w:r>
    </w:p>
    <w:p>
      <w:pPr>
        <w:spacing w:line="288" w:lineRule="auto" w:after="0"/>
      </w:pPr>
      <w:r>
        <w:rPr>
          <w:b/>
        </w:rPr>
        <w:t>选项：</w:t>
      </w:r>
    </w:p>
    <w:p>
      <w:pPr>
        <w:spacing w:line="288" w:lineRule="auto" w:after="0"/>
      </w:pPr>
      <w:r>
        <w:t xml:space="preserve">  A. arm</w:t>
      </w:r>
    </w:p>
    <w:p>
      <w:pPr>
        <w:spacing w:line="288" w:lineRule="auto" w:after="0"/>
      </w:pPr>
      <w:r>
        <w:t xml:space="preserve">  B. the arms</w:t>
      </w:r>
    </w:p>
    <w:p>
      <w:pPr>
        <w:spacing w:line="288" w:lineRule="auto" w:after="0"/>
      </w:pPr>
      <w:r>
        <w:t xml:space="preserve">  C. arms</w:t>
      </w:r>
    </w:p>
    <w:p>
      <w:pPr>
        <w:spacing w:line="288" w:lineRule="auto" w:after="0"/>
      </w:pPr>
      <w:r>
        <w:t xml:space="preserve">  D. a arm</w:t>
      </w:r>
    </w:p>
    <w:p>
      <w:pPr>
        <w:spacing w:line="288" w:lineRule="auto" w:after="0"/>
      </w:pPr>
      <w:r>
        <w:rPr>
          <w:b/>
        </w:rPr>
        <w:t>答案：</w:t>
      </w:r>
      <w:r>
        <w:t>C</w:t>
      </w:r>
    </w:p>
    <w:p>
      <w:pPr>
        <w:spacing w:line="288" w:lineRule="auto" w:after="0"/>
      </w:pPr>
      <w:r>
        <w:rPr>
          <w:b/>
        </w:rPr>
        <w:t>解释：</w:t>
      </w:r>
      <w:r>
        <w:t>名词复数：arm → arms。规则：一般名词复数直接加-s</w:t>
      </w:r>
    </w:p>
    <w:p>
      <w:pPr>
        <w:pStyle w:val="Heading1"/>
        <w:spacing w:line="288" w:lineRule="auto" w:after="40"/>
      </w:pPr>
      <w:r>
        <w:t>练习 8 - 练习题</w:t>
      </w:r>
    </w:p>
    <w:p>
      <w:pPr>
        <w:spacing w:line="288" w:lineRule="auto" w:after="0"/>
      </w:pPr>
      <w:r>
        <w:rPr>
          <w:b/>
        </w:rPr>
        <w:t>题目：</w:t>
      </w:r>
      <w:r>
        <w:t>完成句子：</w:t>
        <w:br/>
        <w:t>I have two _____ (提示：胳膊)</w:t>
      </w:r>
    </w:p>
    <w:p>
      <w:pPr>
        <w:spacing w:line="288" w:lineRule="auto" w:after="0"/>
      </w:pPr>
      <w:r>
        <w:rPr>
          <w:b/>
        </w:rPr>
        <w:t>答案：</w:t>
      </w:r>
      <w:r>
        <w:t>I have two arms</w:t>
      </w:r>
    </w:p>
    <w:p>
      <w:pPr>
        <w:spacing w:line="288" w:lineRule="auto" w:after="0"/>
      </w:pPr>
      <w:r>
        <w:rPr>
          <w:b/>
        </w:rPr>
        <w:t>解释：</w:t>
      </w:r>
      <w:r>
        <w:t>名词复数语法：一般名词复数直接加-s。arm（胳膊）的复数形式是arms。</w:t>
      </w:r>
    </w:p>
    <w:p>
      <w:pPr>
        <w:pStyle w:val="Heading1"/>
        <w:spacing w:line="288" w:lineRule="auto" w:after="40"/>
      </w:pPr>
      <w:r>
        <w:t>练习 9 - 填空题</w:t>
      </w:r>
    </w:p>
    <w:p>
      <w:pPr>
        <w:spacing w:line="288" w:lineRule="auto" w:after="0"/>
      </w:pPr>
      <w:r>
        <w:rPr>
          <w:b/>
        </w:rPr>
        <w:t>题目：</w:t>
      </w:r>
      <w:r>
        <w:t>I have two _____.</w:t>
        <w:br/>
        <w:t>我有两个上一个。</w:t>
      </w:r>
    </w:p>
    <w:p>
      <w:pPr>
        <w:spacing w:line="288" w:lineRule="auto" w:after="0"/>
      </w:pPr>
      <w:r>
        <w:rPr>
          <w:b/>
        </w:rPr>
        <w:t>答案：</w:t>
      </w:r>
      <w:r>
        <w:t>lasts</w:t>
      </w:r>
    </w:p>
    <w:p>
      <w:pPr>
        <w:spacing w:line="288" w:lineRule="auto" w:after="0"/>
      </w:pPr>
      <w:r>
        <w:rPr>
          <w:b/>
        </w:rPr>
        <w:t>解释：</w:t>
      </w:r>
      <w:r>
        <w:t>名词复数语法：一般名词复数直接加-s。last的复数形式是lasts。</w:t>
      </w:r>
    </w:p>
    <w:p>
      <w:pPr>
        <w:pStyle w:val="Heading1"/>
        <w:spacing w:line="288" w:lineRule="auto" w:after="40"/>
      </w:pPr>
      <w:r>
        <w:t>练习 10 - 填空题</w:t>
      </w:r>
    </w:p>
    <w:p>
      <w:pPr>
        <w:spacing w:line="288" w:lineRule="auto" w:after="0"/>
      </w:pPr>
      <w:r>
        <w:rPr>
          <w:b/>
        </w:rPr>
        <w:t>题目：</w:t>
      </w:r>
      <w:r>
        <w:t>I have two _____.</w:t>
        <w:br/>
        <w:t>我有两个胳膊。</w:t>
      </w:r>
    </w:p>
    <w:p>
      <w:pPr>
        <w:spacing w:line="288" w:lineRule="auto" w:after="0"/>
      </w:pPr>
      <w:r>
        <w:rPr>
          <w:b/>
        </w:rPr>
        <w:t>答案：</w:t>
      </w:r>
      <w:r>
        <w:t>arms</w:t>
      </w:r>
    </w:p>
    <w:p>
      <w:pPr>
        <w:spacing w:line="288" w:lineRule="auto" w:after="0"/>
      </w:pPr>
      <w:r>
        <w:rPr>
          <w:b/>
        </w:rPr>
        <w:t>解释：</w:t>
      </w:r>
      <w:r>
        <w:t>名词复数语法：一般名词复数直接加-s。arm的复数形式是arms。</w:t>
      </w:r>
    </w:p>
    <w:sectPr w:rsidR="00FC693F" w:rsidRPr="0006063C" w:rsidSect="0003461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88" w:lineRule="auto"/>
    </w:pPr>
    <w:rPr>
      <w:rFonts w:ascii="宋体" w:hAnsi="宋体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 w:ascii="宋体" w:hAnsi="宋体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 w:ascii="宋体" w:hAnsi="宋体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 w:line="288" w:lineRule="auto"/>
      <w:outlineLvl w:val="2"/>
    </w:pPr>
    <w:rPr>
      <w:rFonts w:asciiTheme="majorHAnsi" w:eastAsiaTheme="majorEastAsia" w:hAnsiTheme="majorHAnsi" w:cstheme="majorBidi" w:ascii="宋体" w:hAnsi="宋体"/>
      <w:b/>
      <w:bCs/>
      <w:color w:val="4F81BD" w:themeColor="accent1"/>
      <w:sz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