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第4天学习计划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一般现在时-第三人称单数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east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[i:st]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东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east.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gym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dʒim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体育馆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gym.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know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nəu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知道.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know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pork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[pɔ:k]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猪肉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pork.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nine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[nain]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数词 (num.)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nine books.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only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[əunli]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仅仅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only.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kite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[kait]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风筝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kite.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work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wə:k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工作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work every day.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语法主题：一般现在时-第三人称单数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一般情况加-s：work → works, play → plays</w:t>
      </w:r>
    </w:p>
    <w:p>
      <w:pPr>
        <w:spacing w:line="288" w:lineRule="auto"/>
      </w:pPr>
      <w:r>
        <w:t>• 以s, x, ch, sh, o结尾加-es：go → goes, watch → watches</w:t>
      </w:r>
    </w:p>
    <w:p>
      <w:pPr>
        <w:spacing w:line="288" w:lineRule="auto"/>
      </w:pPr>
      <w:r>
        <w:t>• 以辅音+y结尾，变y为i加-es：study → studies, fly → flies</w:t>
      </w:r>
    </w:p>
    <w:p>
      <w:pPr>
        <w:spacing w:line="288" w:lineRule="auto"/>
      </w:pPr>
      <w:r>
        <w:t>• 不规则变化：have → has, be → is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east (东)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east.</w:t>
      </w:r>
    </w:p>
    <w:p>
      <w:pPr>
        <w:spacing w:line="288" w:lineRule="auto" w:after="0"/>
      </w:pPr>
      <w:r>
        <w:rPr>
          <w:b/>
        </w:rPr>
        <w:t>中文翻译：</w:t>
      </w:r>
      <w:r>
        <w:t>他喜欢东。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gym (体育馆)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gym.</w:t>
      </w:r>
    </w:p>
    <w:p>
      <w:pPr>
        <w:spacing w:line="288" w:lineRule="auto" w:after="0"/>
      </w:pPr>
      <w:r>
        <w:rPr>
          <w:b/>
        </w:rPr>
        <w:t>中文翻译：</w:t>
      </w:r>
      <w:r>
        <w:t>他喜欢体育馆。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know (知道.)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knows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他每天知道.。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pork (猪肉)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pork.</w:t>
      </w:r>
    </w:p>
    <w:p>
      <w:pPr>
        <w:spacing w:line="288" w:lineRule="auto" w:after="0"/>
      </w:pPr>
      <w:r>
        <w:rPr>
          <w:b/>
        </w:rPr>
        <w:t>中文翻译：</w:t>
      </w:r>
      <w:r>
        <w:t>他喜欢猪肉。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nine (九) - 数词 (num.)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nine.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他喜欢九。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only (仅仅)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only.</w:t>
      </w:r>
    </w:p>
    <w:p>
      <w:pPr>
        <w:spacing w:line="288" w:lineRule="auto" w:after="0"/>
      </w:pPr>
      <w:r>
        <w:rPr>
          <w:b/>
        </w:rPr>
        <w:t>中文翻译：</w:t>
      </w:r>
      <w:r>
        <w:t>他喜欢仅仅。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kite (风筝)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kite.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他喜欢风筝。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work (工作)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works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他每天工作。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这是一个东。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east every day.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'东'?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option2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east</w:t>
      </w:r>
    </w:p>
    <w:p>
      <w:pPr>
        <w:spacing w:line="288" w:lineRule="auto" w:after="0"/>
      </w:pPr>
      <w:r>
        <w:t xml:space="preserve">  D. option3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(提示：东)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这是一个体育馆。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gym every day.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'体育馆'?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gym</w:t>
      </w:r>
    </w:p>
    <w:p>
      <w:pPr>
        <w:spacing w:line="288" w:lineRule="auto" w:after="0"/>
      </w:pPr>
      <w:r>
        <w:t xml:space="preserve">  B. option2</w:t>
      </w:r>
    </w:p>
    <w:p>
      <w:pPr>
        <w:spacing w:line="288" w:lineRule="auto" w:after="0"/>
      </w:pPr>
      <w:r>
        <w:t xml:space="preserve">  C. option1</w:t>
      </w:r>
    </w:p>
    <w:p>
      <w:pPr>
        <w:spacing w:line="288" w:lineRule="auto" w:after="0"/>
      </w:pPr>
      <w:r>
        <w:t xml:space="preserve">  D. option3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(提示：体育馆)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这是一个风筝。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这是一个东。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这是一个东。</w:t>
      </w:r>
    </w:p>
    <w:p>
      <w:pPr>
        <w:spacing w:line="288" w:lineRule="auto" w:after="0"/>
      </w:pPr>
      <w:r>
        <w:rPr>
          <w:b/>
        </w:rPr>
        <w:t>答案：</w:t>
      </w:r>
      <w:r>
        <w:t>east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名词。east（东）是名词。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east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我每天东。</w:t>
      </w:r>
    </w:p>
    <w:p>
      <w:pPr>
        <w:spacing w:line="288" w:lineRule="auto" w:after="0"/>
      </w:pPr>
      <w:r>
        <w:rPr>
          <w:b/>
        </w:rPr>
        <w:t>解释：</w:t>
      </w:r>
      <w:r>
        <w:t>翻译：I east every day. = 我每天东。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'东'?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option2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east</w:t>
      </w:r>
    </w:p>
    <w:p>
      <w:pPr>
        <w:spacing w:line="288" w:lineRule="auto" w:after="0"/>
      </w:pPr>
      <w:r>
        <w:t xml:space="preserve">  D. option3</w:t>
      </w:r>
    </w:p>
    <w:p>
      <w:pPr>
        <w:spacing w:line="288" w:lineRule="auto" w:after="0"/>
      </w:pPr>
      <w:r>
        <w:rPr>
          <w:b/>
        </w:rPr>
        <w:t>答案：</w:t>
      </w:r>
      <w:r>
        <w:t>C</w:t>
      </w:r>
    </w:p>
    <w:p>
      <w:pPr>
        <w:spacing w:line="288" w:lineRule="auto" w:after="0"/>
      </w:pPr>
      <w:r>
        <w:rPr>
          <w:b/>
        </w:rPr>
        <w:t>解释：</w:t>
      </w:r>
      <w:r>
        <w:t>答案：东 = east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(提示：东)</w:t>
      </w:r>
    </w:p>
    <w:p>
      <w:pPr>
        <w:spacing w:line="288" w:lineRule="auto" w:after="0"/>
      </w:pPr>
      <w:r>
        <w:rPr>
          <w:b/>
        </w:rPr>
        <w:t>答案：</w:t>
      </w:r>
      <w:r>
        <w:t>I like east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east。east（东）。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这是一个体育馆。</w:t>
      </w:r>
    </w:p>
    <w:p>
      <w:pPr>
        <w:spacing w:line="288" w:lineRule="auto" w:after="0"/>
      </w:pPr>
      <w:r>
        <w:rPr>
          <w:b/>
        </w:rPr>
        <w:t>答案：</w:t>
      </w:r>
      <w:r>
        <w:t>gym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名词。gym（体育馆）是名词。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gym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我每天体育馆。</w:t>
      </w:r>
    </w:p>
    <w:p>
      <w:pPr>
        <w:spacing w:line="288" w:lineRule="auto" w:after="0"/>
      </w:pPr>
      <w:r>
        <w:rPr>
          <w:b/>
        </w:rPr>
        <w:t>解释：</w:t>
      </w:r>
      <w:r>
        <w:t>翻译：I gym every day. = 我每天体育馆。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'体育馆'?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gym</w:t>
      </w:r>
    </w:p>
    <w:p>
      <w:pPr>
        <w:spacing w:line="288" w:lineRule="auto" w:after="0"/>
      </w:pPr>
      <w:r>
        <w:t xml:space="preserve">  B. option2</w:t>
      </w:r>
    </w:p>
    <w:p>
      <w:pPr>
        <w:spacing w:line="288" w:lineRule="auto" w:after="0"/>
      </w:pPr>
      <w:r>
        <w:t xml:space="preserve">  C. option1</w:t>
      </w:r>
    </w:p>
    <w:p>
      <w:pPr>
        <w:spacing w:line="288" w:lineRule="auto" w:after="0"/>
      </w:pPr>
      <w:r>
        <w:t xml:space="preserve">  D. option3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答案：体育馆 = gym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(提示：体育馆)</w:t>
      </w:r>
    </w:p>
    <w:p>
      <w:pPr>
        <w:spacing w:line="288" w:lineRule="auto" w:after="0"/>
      </w:pPr>
      <w:r>
        <w:rPr>
          <w:b/>
        </w:rPr>
        <w:t>答案：</w:t>
      </w:r>
      <w:r>
        <w:t>I like gym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gym。gym（体育馆）。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这是一个风筝。</w:t>
      </w:r>
    </w:p>
    <w:p>
      <w:pPr>
        <w:spacing w:line="288" w:lineRule="auto" w:after="0"/>
      </w:pPr>
      <w:r>
        <w:rPr>
          <w:b/>
        </w:rPr>
        <w:t>答案：</w:t>
      </w:r>
      <w:r>
        <w:t>kite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名词。kite（风筝）是名词。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这是一个东。</w:t>
      </w:r>
    </w:p>
    <w:p>
      <w:pPr>
        <w:spacing w:line="288" w:lineRule="auto" w:after="0"/>
      </w:pPr>
      <w:r>
        <w:rPr>
          <w:b/>
        </w:rPr>
        <w:t>答案：</w:t>
      </w:r>
      <w:r>
        <w:t>east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名词。east（东）是名词。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