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第1天学习计划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一般现在时-第三人称单数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jump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/dʒʌmp/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The rabbit can jump very high.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dog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/dɔːɡ/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狗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My dog likes to play in the park.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moon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/muːn/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月亮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The moon is bright in the night sky.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nice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/naɪs/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好的，漂亮的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You have a nice smile.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rabbit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/ˈræbɪt/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兔子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The rabbit is hopping in the garden.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pencil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/ˈpensəl/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铅笔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use a pencil to write my homework.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yellow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/ˈjeloʊ/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黄色的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The sunflowers are bright yellow.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table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/ˈteɪbəl/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桌子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We eat dinner at the table every evening.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语法主题：一般现在时-第三人称单数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一般情况加-s：work → works, play → plays</w:t>
      </w:r>
    </w:p>
    <w:p>
      <w:pPr>
        <w:spacing w:line="288" w:lineRule="auto"/>
      </w:pPr>
      <w:r>
        <w:t>• 以s, x, ch, sh, o结尾加-es：go → goes, watch → watches</w:t>
      </w:r>
    </w:p>
    <w:p>
      <w:pPr>
        <w:spacing w:line="288" w:lineRule="auto"/>
      </w:pPr>
      <w:r>
        <w:t>• 以辅音+y结尾，变y为i加-es：study → studies, fly → flies</w:t>
      </w:r>
    </w:p>
    <w:p>
      <w:pPr>
        <w:spacing w:line="288" w:lineRule="auto"/>
      </w:pPr>
      <w:r>
        <w:t>• 不规则变化：have → has, be → is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jump (跳)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I jump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我每天跳。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dog (狗)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dog.</w:t>
      </w:r>
    </w:p>
    <w:p>
      <w:pPr>
        <w:spacing w:line="288" w:lineRule="auto" w:after="0"/>
      </w:pPr>
      <w:r>
        <w:rPr>
          <w:b/>
        </w:rPr>
        <w:t>中文翻译：</w:t>
      </w:r>
      <w:r>
        <w:t>他喜欢狗。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moon (月亮)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moon.</w:t>
      </w:r>
    </w:p>
    <w:p>
      <w:pPr>
        <w:spacing w:line="288" w:lineRule="auto" w:after="0"/>
      </w:pPr>
      <w:r>
        <w:rPr>
          <w:b/>
        </w:rPr>
        <w:t>中文翻译：</w:t>
      </w:r>
      <w:r>
        <w:t>他喜欢月亮。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nice (好的，漂亮的)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nice.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他喜欢好的，漂亮的。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rabbit (兔子)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rabbit.</w:t>
      </w:r>
    </w:p>
    <w:p>
      <w:pPr>
        <w:spacing w:line="288" w:lineRule="auto" w:after="0"/>
      </w:pPr>
      <w:r>
        <w:rPr>
          <w:b/>
        </w:rPr>
        <w:t>中文翻译：</w:t>
      </w:r>
      <w:r>
        <w:t>他喜欢兔子。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pencil (铅笔)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pencil.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他喜欢铅笔。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yellow (黄色的)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yellow.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他喜欢黄色的。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table (桌子)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table.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他喜欢桌子。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我今天好的，漂亮的。</w:t>
        <w:br/>
        <w:t>提示：I am + 形容词，表示状态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我每天跳。</w:t>
        <w:br/>
        <w:t>提示：一般现在时结构 = 主语 + 动词原形 + 时间状语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选择正确的词：</w:t>
        <w:br/>
        <w:t>I like _____.</w:t>
        <w:br/>
        <w:t>提示：I like + 名词/动名词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yellow</w:t>
      </w:r>
    </w:p>
    <w:p>
      <w:pPr>
        <w:spacing w:line="288" w:lineRule="auto" w:after="0"/>
      </w:pPr>
      <w:r>
        <w:t xml:space="preserve">  B. yellows</w:t>
      </w:r>
    </w:p>
    <w:p>
      <w:pPr>
        <w:spacing w:line="288" w:lineRule="auto" w:after="0"/>
      </w:pPr>
      <w:r>
        <w:t xml:space="preserve">  C. yellowed</w:t>
      </w:r>
    </w:p>
    <w:p>
      <w:pPr>
        <w:spacing w:line="288" w:lineRule="auto" w:after="0"/>
      </w:pPr>
      <w:r>
        <w:t xml:space="preserve">  D. yellowing</w:t>
      </w:r>
    </w:p>
    <w:p>
      <w:pPr>
        <w:pStyle w:val="Heading2"/>
        <w:spacing w:line="288" w:lineRule="auto" w:after="20"/>
      </w:pPr>
      <w:r>
        <w:t>练习 4 - 句子完成题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This is a _____. (提示：月亮)</w:t>
        <w:br/>
        <w:t>提示：This is a + 名词单数，注意冠词a的使用</w:t>
      </w:r>
    </w:p>
    <w:p>
      <w:pPr>
        <w:pStyle w:val="Heading2"/>
        <w:spacing w:line="288" w:lineRule="auto" w:after="20"/>
      </w:pPr>
      <w:r>
        <w:t>练习 5 -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选择正确的名词：</w:t>
        <w:br/>
        <w:t>This is a _____.</w:t>
        <w:br/>
        <w:t>提示：This is a + 名词单数，注意冠词a的使用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moon</w:t>
      </w:r>
    </w:p>
    <w:p>
      <w:pPr>
        <w:spacing w:line="288" w:lineRule="auto" w:after="0"/>
      </w:pPr>
      <w:r>
        <w:t xml:space="preserve">  B. moons</w:t>
      </w:r>
    </w:p>
    <w:p>
      <w:pPr>
        <w:spacing w:line="288" w:lineRule="auto" w:after="0"/>
      </w:pPr>
      <w:r>
        <w:t xml:space="preserve">  C. mooned</w:t>
      </w:r>
    </w:p>
    <w:p>
      <w:pPr>
        <w:spacing w:line="288" w:lineRule="auto" w:after="0"/>
      </w:pPr>
      <w:r>
        <w:t xml:space="preserve">  D. mooning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这是一个桌子。</w:t>
        <w:br/>
        <w:t>提示：This is a + 名词单数，注意冠词a的使用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选择正确的词：</w:t>
        <w:br/>
        <w:t>I like _____.</w:t>
        <w:br/>
        <w:t>提示：I like + 名词/动名词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nice</w:t>
      </w:r>
    </w:p>
    <w:p>
      <w:pPr>
        <w:spacing w:line="288" w:lineRule="auto" w:after="0"/>
      </w:pPr>
      <w:r>
        <w:t xml:space="preserve">  B. nices</w:t>
      </w:r>
    </w:p>
    <w:p>
      <w:pPr>
        <w:spacing w:line="288" w:lineRule="auto" w:after="0"/>
      </w:pPr>
      <w:r>
        <w:t xml:space="preserve">  C. niceed</w:t>
      </w:r>
    </w:p>
    <w:p>
      <w:pPr>
        <w:spacing w:line="288" w:lineRule="auto" w:after="0"/>
      </w:pPr>
      <w:r>
        <w:t xml:space="preserve">  D. niceing</w:t>
      </w:r>
    </w:p>
    <w:p>
      <w:pPr>
        <w:pStyle w:val="Heading2"/>
        <w:spacing w:line="288" w:lineRule="auto" w:after="20"/>
      </w:pPr>
      <w:r>
        <w:t>练习 8 -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根据语法规则，在空白处填入正确的名词：</w:t>
        <w:br/>
        <w:t>This is a _____.</w:t>
        <w:br/>
        <w:t>这是一个_____。</w:t>
        <w:br/>
        <w:t>提示：This is a + 名词单数，注意冠词a的使用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根据语法规则，在空白处填入正确的动词形式：</w:t>
        <w:br/>
        <w:t>I _____ every day.</w:t>
        <w:br/>
        <w:t>我每天_____。</w:t>
        <w:br/>
        <w:t>提示：一般现在时第一人称（I/we）后使用动词原形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根据语法规则，在空白处填入正确的动词第三人称单数形式：</w:t>
        <w:br/>
        <w:t>He _____ every day.</w:t>
        <w:br/>
        <w:t>他每天_____。</w:t>
        <w:br/>
        <w:t>提示：一般情况加-s：jump → jumps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我今天好的，漂亮的。</w:t>
        <w:br/>
        <w:t>提示：I am + 形容词，表示状态</w:t>
      </w:r>
    </w:p>
    <w:p>
      <w:pPr>
        <w:spacing w:line="288" w:lineRule="auto" w:after="0"/>
      </w:pPr>
      <w:r>
        <w:rPr>
          <w:b/>
        </w:rPr>
        <w:t>答案：</w:t>
      </w:r>
      <w:r>
        <w:t>I am nice today.</w:t>
      </w:r>
    </w:p>
    <w:p>
      <w:pPr>
        <w:spacing w:line="288" w:lineRule="auto" w:after="0"/>
      </w:pPr>
      <w:r>
        <w:rPr>
          <w:b/>
        </w:rPr>
        <w:t>解释：</w:t>
      </w:r>
      <w:r>
        <w:t>基本句型：I am + 形容词。nice 是形容词。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我每天跳。</w:t>
        <w:br/>
        <w:t>提示：一般现在时结构 = 主语 + 动词原形 + 时间状语</w:t>
      </w:r>
    </w:p>
    <w:p>
      <w:pPr>
        <w:spacing w:line="288" w:lineRule="auto" w:after="0"/>
      </w:pPr>
      <w:r>
        <w:rPr>
          <w:b/>
        </w:rPr>
        <w:t>答案：</w:t>
      </w:r>
      <w:r>
        <w:t>I jump every day.</w:t>
      </w:r>
    </w:p>
    <w:p>
      <w:pPr>
        <w:spacing w:line="288" w:lineRule="auto" w:after="0"/>
      </w:pPr>
      <w:r>
        <w:rPr>
          <w:b/>
        </w:rPr>
        <w:t>解释：</w:t>
      </w:r>
      <w:r>
        <w:t>第三人称单数语法：一般情况加-s。jump（跳）的第三人称单数形式是jumps。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选择正确的词：</w:t>
        <w:br/>
        <w:t>I like _____.</w:t>
        <w:br/>
        <w:t>提示：I like + 名词/动名词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yellow</w:t>
      </w:r>
    </w:p>
    <w:p>
      <w:pPr>
        <w:spacing w:line="288" w:lineRule="auto" w:after="0"/>
      </w:pPr>
      <w:r>
        <w:t xml:space="preserve">  B. yellows</w:t>
      </w:r>
    </w:p>
    <w:p>
      <w:pPr>
        <w:spacing w:line="288" w:lineRule="auto" w:after="0"/>
      </w:pPr>
      <w:r>
        <w:t xml:space="preserve">  C. yellowed</w:t>
      </w:r>
    </w:p>
    <w:p>
      <w:pPr>
        <w:spacing w:line="288" w:lineRule="auto" w:after="0"/>
      </w:pPr>
      <w:r>
        <w:t xml:space="preserve">  D. yellowing</w:t>
      </w:r>
    </w:p>
    <w:p>
      <w:pPr>
        <w:spacing w:line="288" w:lineRule="auto" w:after="0"/>
      </w:pPr>
      <w:r>
        <w:rPr>
          <w:b/>
        </w:rPr>
        <w:t>答案：</w:t>
      </w:r>
      <w:r>
        <w:t>yellow</w:t>
      </w:r>
    </w:p>
    <w:p>
      <w:pPr>
        <w:spacing w:line="288" w:lineRule="auto" w:after="0"/>
      </w:pPr>
      <w:r>
        <w:rPr>
          <w:b/>
        </w:rPr>
        <w:t>解释：</w:t>
      </w:r>
      <w:r>
        <w:t>I like + 名词/动名词。yellow 是正确的形容词。</w:t>
      </w:r>
    </w:p>
    <w:p>
      <w:pPr>
        <w:pStyle w:val="Heading1"/>
        <w:spacing w:line="288" w:lineRule="auto" w:after="40"/>
      </w:pPr>
      <w:r>
        <w:t>练习 4 - 句子完成题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This is a _____. (提示：月亮)</w:t>
        <w:br/>
        <w:t>提示：This is a + 名词单数，注意冠词a的使用</w:t>
      </w:r>
    </w:p>
    <w:p>
      <w:pPr>
        <w:spacing w:line="288" w:lineRule="auto" w:after="0"/>
      </w:pPr>
      <w:r>
        <w:rPr>
          <w:b/>
        </w:rPr>
        <w:t>答案：</w:t>
      </w:r>
      <w:r>
        <w:t>This is a moon.</w:t>
      </w:r>
    </w:p>
    <w:p>
      <w:pPr>
        <w:spacing w:line="288" w:lineRule="auto" w:after="0"/>
      </w:pPr>
      <w:r>
        <w:rPr>
          <w:b/>
        </w:rPr>
        <w:t>解释：</w:t>
      </w:r>
      <w:r>
        <w:t>基本句型：This is a + 名词。moon 是名词。</w:t>
      </w:r>
    </w:p>
    <w:p>
      <w:pPr>
        <w:pStyle w:val="Heading1"/>
        <w:spacing w:line="288" w:lineRule="auto" w:after="40"/>
      </w:pPr>
      <w:r>
        <w:t>练习 5 -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选择正确的名词：</w:t>
        <w:br/>
        <w:t>This is a _____.</w:t>
        <w:br/>
        <w:t>提示：This is a + 名词单数，注意冠词a的使用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moon</w:t>
      </w:r>
    </w:p>
    <w:p>
      <w:pPr>
        <w:spacing w:line="288" w:lineRule="auto" w:after="0"/>
      </w:pPr>
      <w:r>
        <w:t xml:space="preserve">  B. moons</w:t>
      </w:r>
    </w:p>
    <w:p>
      <w:pPr>
        <w:spacing w:line="288" w:lineRule="auto" w:after="0"/>
      </w:pPr>
      <w:r>
        <w:t xml:space="preserve">  C. mooned</w:t>
      </w:r>
    </w:p>
    <w:p>
      <w:pPr>
        <w:spacing w:line="288" w:lineRule="auto" w:after="0"/>
      </w:pPr>
      <w:r>
        <w:t xml:space="preserve">  D. mooning</w:t>
      </w:r>
    </w:p>
    <w:p>
      <w:pPr>
        <w:spacing w:line="288" w:lineRule="auto" w:after="0"/>
      </w:pPr>
      <w:r>
        <w:rPr>
          <w:b/>
        </w:rPr>
        <w:t>答案：</w:t>
      </w:r>
      <w:r>
        <w:t>moon</w:t>
      </w:r>
    </w:p>
    <w:p>
      <w:pPr>
        <w:spacing w:line="288" w:lineRule="auto" w:after="0"/>
      </w:pPr>
      <w:r>
        <w:rPr>
          <w:b/>
        </w:rPr>
        <w:t>解释：</w:t>
      </w:r>
      <w:r>
        <w:t>This is a + 名词单数。moon 是正确的名词。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将以下中文翻译成英文：</w:t>
        <w:br/>
        <w:t>这是一个桌子。</w:t>
        <w:br/>
        <w:t>提示：This is a + 名词单数，注意冠词a的使用</w:t>
      </w:r>
    </w:p>
    <w:p>
      <w:pPr>
        <w:spacing w:line="288" w:lineRule="auto" w:after="0"/>
      </w:pPr>
      <w:r>
        <w:rPr>
          <w:b/>
        </w:rPr>
        <w:t>答案：</w:t>
      </w:r>
      <w:r>
        <w:t>This is a table.</w:t>
      </w:r>
    </w:p>
    <w:p>
      <w:pPr>
        <w:spacing w:line="288" w:lineRule="auto" w:after="0"/>
      </w:pPr>
      <w:r>
        <w:rPr>
          <w:b/>
        </w:rPr>
        <w:t>解释：</w:t>
      </w:r>
      <w:r>
        <w:t>基本句型：This is a + 名词。table 是名词。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选择正确的词：</w:t>
        <w:br/>
        <w:t>I like _____.</w:t>
        <w:br/>
        <w:t>提示：I like + 名词/动名词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nice</w:t>
      </w:r>
    </w:p>
    <w:p>
      <w:pPr>
        <w:spacing w:line="288" w:lineRule="auto" w:after="0"/>
      </w:pPr>
      <w:r>
        <w:t xml:space="preserve">  B. nices</w:t>
      </w:r>
    </w:p>
    <w:p>
      <w:pPr>
        <w:spacing w:line="288" w:lineRule="auto" w:after="0"/>
      </w:pPr>
      <w:r>
        <w:t xml:space="preserve">  C. niceed</w:t>
      </w:r>
    </w:p>
    <w:p>
      <w:pPr>
        <w:spacing w:line="288" w:lineRule="auto" w:after="0"/>
      </w:pPr>
      <w:r>
        <w:t xml:space="preserve">  D. niceing</w:t>
      </w:r>
    </w:p>
    <w:p>
      <w:pPr>
        <w:spacing w:line="288" w:lineRule="auto" w:after="0"/>
      </w:pPr>
      <w:r>
        <w:rPr>
          <w:b/>
        </w:rPr>
        <w:t>答案：</w:t>
      </w:r>
      <w:r>
        <w:t>nice</w:t>
      </w:r>
    </w:p>
    <w:p>
      <w:pPr>
        <w:spacing w:line="288" w:lineRule="auto" w:after="0"/>
      </w:pPr>
      <w:r>
        <w:rPr>
          <w:b/>
        </w:rPr>
        <w:t>解释：</w:t>
      </w:r>
      <w:r>
        <w:t>I like + 名词/动名词。nice 是正确的形容词。</w:t>
      </w:r>
    </w:p>
    <w:p>
      <w:pPr>
        <w:pStyle w:val="Heading1"/>
        <w:spacing w:line="288" w:lineRule="auto" w:after="40"/>
      </w:pPr>
      <w:r>
        <w:t>练习 8 -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根据语法规则，在空白处填入正确的名词：</w:t>
        <w:br/>
        <w:t>This is a _____.</w:t>
        <w:br/>
        <w:t>这是一个_____。</w:t>
        <w:br/>
        <w:t>提示：This is a + 名词单数，注意冠词a的使用</w:t>
      </w:r>
    </w:p>
    <w:p>
      <w:pPr>
        <w:spacing w:line="288" w:lineRule="auto" w:after="0"/>
      </w:pPr>
      <w:r>
        <w:rPr>
          <w:b/>
        </w:rPr>
        <w:t>答案：</w:t>
      </w:r>
      <w:r>
        <w:t>pencil</w:t>
      </w:r>
    </w:p>
    <w:p>
      <w:pPr>
        <w:spacing w:line="288" w:lineRule="auto" w:after="0"/>
      </w:pPr>
      <w:r>
        <w:rPr>
          <w:b/>
        </w:rPr>
        <w:t>解释：</w:t>
      </w:r>
      <w:r>
        <w:t>这里需要填入名词 pencil。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根据语法规则，在空白处填入正确的动词形式：</w:t>
        <w:br/>
        <w:t>I _____ every day.</w:t>
        <w:br/>
        <w:t>我每天_____。</w:t>
        <w:br/>
        <w:t>提示：一般现在时第一人称（I/we）后使用动词原形</w:t>
      </w:r>
    </w:p>
    <w:p>
      <w:pPr>
        <w:spacing w:line="288" w:lineRule="auto" w:after="0"/>
      </w:pPr>
      <w:r>
        <w:rPr>
          <w:b/>
        </w:rPr>
        <w:t>答案：</w:t>
      </w:r>
      <w:r>
        <w:t>jump</w:t>
      </w:r>
    </w:p>
    <w:p>
      <w:pPr>
        <w:spacing w:line="288" w:lineRule="auto" w:after="0"/>
      </w:pPr>
      <w:r>
        <w:rPr>
          <w:b/>
        </w:rPr>
        <w:t>解释：</w:t>
      </w:r>
      <w:r>
        <w:t>第三人称单数语法：一般情况加-s。jump（跳）的第三人称单数形式是jumps。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根据语法规则，在空白处填入正确的动词第三人称单数形式：</w:t>
        <w:br/>
        <w:t>He _____ every day.</w:t>
        <w:br/>
        <w:t>他每天_____。</w:t>
        <w:br/>
        <w:t>提示：一般情况加-s：jump → jumps</w:t>
      </w:r>
    </w:p>
    <w:p>
      <w:pPr>
        <w:spacing w:line="288" w:lineRule="auto" w:after="0"/>
      </w:pPr>
      <w:r>
        <w:rPr>
          <w:b/>
        </w:rPr>
        <w:t>答案：</w:t>
      </w:r>
      <w:r>
        <w:t>jumps</w:t>
      </w:r>
    </w:p>
    <w:p>
      <w:pPr>
        <w:spacing w:line="288" w:lineRule="auto" w:after="0"/>
      </w:pPr>
      <w:r>
        <w:rPr>
          <w:b/>
        </w:rPr>
        <w:t>解释：</w:t>
      </w:r>
      <w:r>
        <w:t>动词第三人称单数变化：jump → jumps。规则：一般情况加-s：jump → jumps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