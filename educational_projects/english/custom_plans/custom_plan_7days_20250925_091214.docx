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自定义7天学习计划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7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2025-10-01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60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强化学习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7.0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105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14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210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15词 + 2语法 + 30题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73 个 (70.0%)</w:t>
      </w:r>
    </w:p>
    <w:p>
      <w:r>
        <w:rPr>
          <w:b/>
        </w:rPr>
        <w:t>初中词汇：</w:t>
      </w:r>
      <w:r>
        <w:t xml:space="preserve"> 31 个 (30.0%)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9 个</w:t>
      </w:r>
    </w:p>
    <w:p>
      <w:pPr>
        <w:pStyle w:val="ListBullet"/>
      </w:pPr>
      <w:r>
        <w:t xml:space="preserve">  • be动词用法-基础用法</w:t>
      </w:r>
    </w:p>
    <w:p>
      <w:pPr>
        <w:pStyle w:val="ListBullet"/>
      </w:pPr>
      <w:r>
        <w:t xml:space="preserve">  • 一般现在时-基础用法</w:t>
      </w:r>
    </w:p>
    <w:p>
      <w:pPr>
        <w:pStyle w:val="ListBullet"/>
      </w:pPr>
      <w:r>
        <w:t xml:space="preserve">  • 名词单复数-基础规则</w:t>
      </w:r>
    </w:p>
    <w:p>
      <w:pPr>
        <w:pStyle w:val="ListBullet"/>
      </w:pPr>
      <w:r>
        <w:t xml:space="preserve">  • 形容词-基础用法</w:t>
      </w:r>
    </w:p>
    <w:p>
      <w:pPr>
        <w:pStyle w:val="ListBullet"/>
      </w:pPr>
      <w:r>
        <w:t xml:space="preserve">  • there_be-基础用法</w:t>
      </w:r>
    </w:p>
    <w:p>
      <w:pPr>
        <w:pStyle w:val="ListBullet"/>
      </w:pPr>
      <w:r>
        <w:t xml:space="preserve">  • 现在进行时-基础用法</w:t>
      </w:r>
    </w:p>
    <w:p>
      <w:pPr>
        <w:pStyle w:val="ListBullet"/>
      </w:pPr>
      <w:r>
        <w:t xml:space="preserve">  • 过去时-基础用法</w:t>
      </w:r>
    </w:p>
    <w:p>
      <w:pPr>
        <w:pStyle w:val="ListBullet"/>
      </w:pPr>
      <w:r>
        <w:t xml:space="preserve">  • 形容词比较级-基础规则</w:t>
      </w:r>
    </w:p>
    <w:p>
      <w:pPr>
        <w:pStyle w:val="ListBullet"/>
      </w:pPr>
      <w:r>
        <w:t xml:space="preserve">  • 情态动词-基础用法</w:t>
      </w:r>
    </w:p>
    <w:p>
      <w:r>
        <w:rPr>
          <w:b/>
        </w:rPr>
        <w:t>初中语法：</w:t>
      </w:r>
      <w:r>
        <w:t xml:space="preserve"> 5 个</w:t>
      </w:r>
    </w:p>
    <w:p>
      <w:pPr>
        <w:pStyle w:val="ListBullet"/>
      </w:pPr>
      <w:r>
        <w:t xml:space="preserve">  • 现在完成时-基础用法</w:t>
      </w:r>
    </w:p>
    <w:p>
      <w:pPr>
        <w:pStyle w:val="ListBullet"/>
      </w:pPr>
      <w:r>
        <w:t xml:space="preserve">  • 被动语态-基础用法</w:t>
      </w:r>
    </w:p>
    <w:p>
      <w:pPr>
        <w:pStyle w:val="ListBullet"/>
      </w:pPr>
      <w:r>
        <w:t xml:space="preserve">  • 定语从句-基础用法</w:t>
      </w:r>
    </w:p>
    <w:p>
      <w:pPr>
        <w:pStyle w:val="ListBullet"/>
      </w:pPr>
      <w:r>
        <w:t xml:space="preserve">  • 条件句-基础用法</w:t>
      </w:r>
    </w:p>
    <w:p>
      <w:pPr>
        <w:pStyle w:val="ListBullet"/>
      </w:pPr>
      <w:r>
        <w:t xml:space="preserve">  • 过去进行时-基础用法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89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180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本计划采用强化学习模式，适合高强度学习，适合有充足时间的学习者</w:t>
      </w:r>
    </w:p>
    <w:p>
      <w:pPr>
        <w:pStyle w:val="ListBullet"/>
      </w:pPr>
      <w:r>
        <w:t>每天坚持学习60分钟，保持学习连续性</w:t>
      </w:r>
    </w:p>
    <w:p>
      <w:pPr>
        <w:pStyle w:val="ListBullet"/>
      </w:pPr>
      <w:r>
        <w:t>建议每天学习15个单词，2个语法点</w:t>
      </w:r>
    </w:p>
    <w:p>
      <w:pPr>
        <w:pStyle w:val="ListBullet"/>
      </w:pPr>
      <w:r>
        <w:t>完成30道练习题巩固所学内容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完成本计划后，您将掌握105个单词和14个语法点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