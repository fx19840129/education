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初学者阶段60天学习计划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60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2025-11-23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15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自定义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15.0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1200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120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900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20词 + 2语法 + 15题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1200 个 (100.0%)</w:t>
      </w:r>
    </w:p>
    <w:p>
      <w:r>
        <w:rPr>
          <w:b/>
        </w:rPr>
        <w:t>初中词汇：</w:t>
      </w:r>
      <w:r>
        <w:t xml:space="preserve"> 0 个 (0.0%)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76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29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ListBullet"/>
      </w:pPr>
      <w:r>
        <w:t xml:space="preserve">  • 虚拟语气-完整体系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2"/>
      </w:pPr>
      <w:r>
        <w:t>第6周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2"/>
      </w:pPr>
      <w:r>
        <w:t>第7周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2"/>
      </w:pPr>
      <w:r>
        <w:t>第8周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2"/>
      </w:pPr>
      <w:r>
        <w:t>第9周</w:t>
      </w:r>
    </w:p>
    <w:p>
      <w:r>
        <w:rPr>
          <w:b/>
        </w:rPr>
        <w:t>学习天数：</w:t>
      </w:r>
      <w:r>
        <w:t xml:space="preserve"> 4 天</w:t>
      </w:r>
      <w:r>
        <w:rPr>
          <w:b/>
        </w:rPr>
        <w:t xml:space="preserve"> | 词汇：</w:t>
      </w:r>
      <w:r>
        <w:t xml:space="preserve"> 80 个</w:t>
      </w:r>
      <w:r>
        <w:rPr>
          <w:b/>
        </w:rPr>
        <w:t xml:space="preserve"> | 语法：</w:t>
      </w:r>
      <w:r>
        <w:t xml:space="preserve"> 8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本计划采用自定义模式，适合完全自定义的学习计划</w:t>
      </w:r>
    </w:p>
    <w:p>
      <w:pPr>
        <w:pStyle w:val="ListBullet"/>
      </w:pPr>
      <w:r>
        <w:t>每天坚持学习15分钟，保持学习连续性</w:t>
      </w:r>
    </w:p>
    <w:p>
      <w:pPr>
        <w:pStyle w:val="ListBullet"/>
      </w:pPr>
      <w:r>
        <w:t>建议每天学习20个单词，2个语法点</w:t>
      </w:r>
    </w:p>
    <w:p>
      <w:pPr>
        <w:pStyle w:val="ListBullet"/>
      </w:pPr>
      <w:r>
        <w:t>完成15道练习题巩固所学内容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完成本计划后，您将掌握1200个单词和120个语法点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